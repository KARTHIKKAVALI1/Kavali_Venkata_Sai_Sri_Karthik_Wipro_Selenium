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3E2C4" w14:textId="58F76707" w:rsidR="009E37BB" w:rsidRPr="004B48A6" w:rsidRDefault="009E37BB" w:rsidP="00194C70">
      <w:pPr>
        <w:pStyle w:val="Heading1"/>
        <w:jc w:val="center"/>
        <w:rPr>
          <w:rFonts w:asciiTheme="minorHAnsi" w:hAnsiTheme="minorHAnsi"/>
          <w:sz w:val="40"/>
          <w:szCs w:val="40"/>
        </w:rPr>
      </w:pPr>
      <w:r w:rsidRPr="004B48A6">
        <w:rPr>
          <w:rFonts w:asciiTheme="minorHAnsi" w:hAnsiTheme="minorHAnsi"/>
          <w:sz w:val="40"/>
          <w:szCs w:val="40"/>
        </w:rPr>
        <w:t>DAY 1 AND 2</w:t>
      </w:r>
    </w:p>
    <w:p w14:paraId="6BA7B068" w14:textId="4AAC995A" w:rsidR="00B42E49" w:rsidRPr="004B48A6" w:rsidRDefault="00000000" w:rsidP="00194C70">
      <w:pPr>
        <w:pStyle w:val="Heading1"/>
        <w:jc w:val="center"/>
        <w:rPr>
          <w:rFonts w:asciiTheme="minorHAnsi" w:hAnsiTheme="minorHAnsi"/>
          <w:sz w:val="40"/>
          <w:szCs w:val="40"/>
        </w:rPr>
      </w:pPr>
      <w:r w:rsidRPr="004B48A6">
        <w:rPr>
          <w:rFonts w:asciiTheme="minorHAnsi" w:hAnsiTheme="minorHAnsi"/>
          <w:sz w:val="40"/>
          <w:szCs w:val="40"/>
        </w:rPr>
        <w:t>Java Programming Assignment</w:t>
      </w:r>
    </w:p>
    <w:p w14:paraId="214E6AFE" w14:textId="77777777" w:rsidR="008A7071" w:rsidRPr="004B48A6" w:rsidRDefault="008A7071" w:rsidP="00194C70">
      <w:pPr>
        <w:jc w:val="center"/>
        <w:rPr>
          <w:sz w:val="24"/>
          <w:szCs w:val="24"/>
        </w:rPr>
      </w:pPr>
    </w:p>
    <w:p w14:paraId="292E4818" w14:textId="3DE620FA" w:rsidR="008A7071" w:rsidRPr="004B48A6" w:rsidRDefault="00000000" w:rsidP="004B48A6">
      <w:pPr>
        <w:pStyle w:val="Heading2"/>
        <w:rPr>
          <w:sz w:val="28"/>
          <w:szCs w:val="28"/>
        </w:rPr>
      </w:pPr>
      <w:r w:rsidRPr="004B48A6">
        <w:rPr>
          <w:sz w:val="28"/>
          <w:szCs w:val="28"/>
        </w:rPr>
        <w:t>Section 1: Java Data Types</w:t>
      </w:r>
    </w:p>
    <w:p w14:paraId="51B9FADB" w14:textId="004BF95F" w:rsidR="00B42E49" w:rsidRPr="00194C70" w:rsidRDefault="00000000" w:rsidP="00194C70">
      <w:pPr>
        <w:pStyle w:val="ListParagraph"/>
        <w:numPr>
          <w:ilvl w:val="0"/>
          <w:numId w:val="10"/>
        </w:numPr>
        <w:jc w:val="both"/>
        <w:rPr>
          <w:b/>
          <w:bCs/>
          <w:sz w:val="32"/>
          <w:szCs w:val="32"/>
        </w:rPr>
      </w:pPr>
      <w:r w:rsidRPr="00194C70">
        <w:rPr>
          <w:b/>
          <w:bCs/>
          <w:sz w:val="32"/>
          <w:szCs w:val="32"/>
        </w:rPr>
        <w:t>What are the different primitive data types available in Java?</w:t>
      </w:r>
    </w:p>
    <w:p w14:paraId="625096FD" w14:textId="77777777" w:rsidR="00510126" w:rsidRDefault="00510126" w:rsidP="00194C70">
      <w:pPr>
        <w:pStyle w:val="ListParagraph"/>
        <w:jc w:val="both"/>
      </w:pPr>
    </w:p>
    <w:p w14:paraId="4B10C113" w14:textId="77777777" w:rsidR="00163635" w:rsidRPr="00194C70" w:rsidRDefault="00163635" w:rsidP="00194C70">
      <w:pPr>
        <w:pStyle w:val="ListParagraph"/>
        <w:ind w:left="0"/>
        <w:jc w:val="both"/>
        <w:rPr>
          <w:sz w:val="24"/>
          <w:szCs w:val="24"/>
          <w:lang w:val="en-IN"/>
        </w:rPr>
      </w:pPr>
      <w:r w:rsidRPr="00194C70">
        <w:rPr>
          <w:sz w:val="24"/>
          <w:szCs w:val="24"/>
          <w:lang w:val="en-IN"/>
        </w:rPr>
        <w:t xml:space="preserve">Java provides </w:t>
      </w:r>
      <w:r w:rsidRPr="00194C70">
        <w:rPr>
          <w:b/>
          <w:bCs/>
          <w:sz w:val="24"/>
          <w:szCs w:val="24"/>
          <w:lang w:val="en-IN"/>
        </w:rPr>
        <w:t>8 primitive data types</w:t>
      </w:r>
      <w:r w:rsidRPr="00194C70">
        <w:rPr>
          <w:sz w:val="24"/>
          <w:szCs w:val="24"/>
          <w:lang w:val="en-IN"/>
        </w:rPr>
        <w:t xml:space="preserve"> that form the building blocks of data manipulation:</w:t>
      </w:r>
    </w:p>
    <w:p w14:paraId="3CB47192" w14:textId="77777777" w:rsidR="00A736F3" w:rsidRPr="00194C70" w:rsidRDefault="00A736F3" w:rsidP="00194C70">
      <w:pPr>
        <w:pStyle w:val="ListParagraph"/>
        <w:ind w:left="0"/>
        <w:jc w:val="both"/>
        <w:rPr>
          <w:sz w:val="24"/>
          <w:szCs w:val="24"/>
          <w:lang w:val="en-IN"/>
        </w:rPr>
      </w:pPr>
    </w:p>
    <w:p w14:paraId="5CCBCEFE" w14:textId="0DC489A4" w:rsidR="00163635" w:rsidRDefault="00163635" w:rsidP="00894629">
      <w:pPr>
        <w:pStyle w:val="ListParagraph"/>
        <w:numPr>
          <w:ilvl w:val="0"/>
          <w:numId w:val="38"/>
        </w:numPr>
        <w:tabs>
          <w:tab w:val="clear" w:pos="720"/>
          <w:tab w:val="num" w:pos="360"/>
        </w:tabs>
        <w:ind w:left="360"/>
        <w:jc w:val="both"/>
        <w:rPr>
          <w:sz w:val="24"/>
          <w:szCs w:val="24"/>
          <w:lang w:val="en-IN"/>
        </w:rPr>
      </w:pPr>
      <w:r w:rsidRPr="00194C70">
        <w:rPr>
          <w:b/>
          <w:bCs/>
          <w:sz w:val="24"/>
          <w:szCs w:val="24"/>
          <w:lang w:val="en-IN"/>
        </w:rPr>
        <w:t>byte</w:t>
      </w:r>
      <w:r w:rsidRPr="00194C70">
        <w:rPr>
          <w:sz w:val="24"/>
          <w:szCs w:val="24"/>
          <w:lang w:val="en-IN"/>
        </w:rPr>
        <w:t xml:space="preserve"> – </w:t>
      </w:r>
      <w:bookmarkStart w:id="0" w:name="_Hlk205735151"/>
      <w:r w:rsidR="009865E4" w:rsidRPr="00194C70">
        <w:rPr>
          <w:sz w:val="24"/>
          <w:szCs w:val="24"/>
          <w:lang w:val="en-IN"/>
        </w:rPr>
        <w:t xml:space="preserve">It contain </w:t>
      </w:r>
      <w:bookmarkEnd w:id="0"/>
      <w:r w:rsidRPr="00194C70">
        <w:rPr>
          <w:sz w:val="24"/>
          <w:szCs w:val="24"/>
          <w:lang w:val="en-IN"/>
        </w:rPr>
        <w:t xml:space="preserve">8-bit signed integer, range </w:t>
      </w:r>
      <w:r w:rsidRPr="00194C70">
        <w:rPr>
          <w:b/>
          <w:bCs/>
          <w:sz w:val="24"/>
          <w:szCs w:val="24"/>
          <w:lang w:val="en-IN"/>
        </w:rPr>
        <w:t>−128 to 127</w:t>
      </w:r>
      <w:r w:rsidRPr="00194C70">
        <w:rPr>
          <w:sz w:val="24"/>
          <w:szCs w:val="24"/>
          <w:lang w:val="en-IN"/>
        </w:rPr>
        <w:t>; often used to save memory in large arrays.</w:t>
      </w:r>
    </w:p>
    <w:p w14:paraId="365A05BF" w14:textId="77777777" w:rsidR="00194C70" w:rsidRPr="00194C70" w:rsidRDefault="00194C70" w:rsidP="00894629">
      <w:pPr>
        <w:pStyle w:val="ListParagraph"/>
        <w:ind w:left="360"/>
        <w:jc w:val="both"/>
        <w:rPr>
          <w:sz w:val="24"/>
          <w:szCs w:val="24"/>
          <w:lang w:val="en-IN"/>
        </w:rPr>
      </w:pPr>
    </w:p>
    <w:p w14:paraId="695A529F" w14:textId="02AC1ACE" w:rsidR="00194C70" w:rsidRPr="00194C70" w:rsidRDefault="00163635" w:rsidP="00894629">
      <w:pPr>
        <w:pStyle w:val="ListParagraph"/>
        <w:numPr>
          <w:ilvl w:val="0"/>
          <w:numId w:val="38"/>
        </w:numPr>
        <w:tabs>
          <w:tab w:val="clear" w:pos="720"/>
          <w:tab w:val="num" w:pos="360"/>
        </w:tabs>
        <w:ind w:left="360"/>
        <w:jc w:val="both"/>
        <w:rPr>
          <w:sz w:val="24"/>
          <w:szCs w:val="24"/>
          <w:lang w:val="en-IN"/>
        </w:rPr>
      </w:pPr>
      <w:r w:rsidRPr="00194C70">
        <w:rPr>
          <w:b/>
          <w:bCs/>
          <w:sz w:val="24"/>
          <w:szCs w:val="24"/>
          <w:lang w:val="en-IN"/>
        </w:rPr>
        <w:t>short</w:t>
      </w:r>
      <w:r w:rsidRPr="00194C70">
        <w:rPr>
          <w:sz w:val="24"/>
          <w:szCs w:val="24"/>
          <w:lang w:val="en-IN"/>
        </w:rPr>
        <w:t xml:space="preserve"> –</w:t>
      </w:r>
      <w:r w:rsidR="009865E4" w:rsidRPr="00194C70">
        <w:rPr>
          <w:sz w:val="24"/>
          <w:szCs w:val="24"/>
          <w:lang w:val="en-IN"/>
        </w:rPr>
        <w:t xml:space="preserve"> It contain</w:t>
      </w:r>
      <w:r w:rsidRPr="00194C70">
        <w:rPr>
          <w:sz w:val="24"/>
          <w:szCs w:val="24"/>
          <w:lang w:val="en-IN"/>
        </w:rPr>
        <w:t xml:space="preserve"> 16-bit signed integer, range </w:t>
      </w:r>
      <w:r w:rsidRPr="00194C70">
        <w:rPr>
          <w:b/>
          <w:bCs/>
          <w:sz w:val="24"/>
          <w:szCs w:val="24"/>
          <w:lang w:val="en-IN"/>
        </w:rPr>
        <w:t>−32,768 to 32,767</w:t>
      </w:r>
      <w:r w:rsidRPr="00194C70">
        <w:rPr>
          <w:sz w:val="24"/>
          <w:szCs w:val="24"/>
          <w:lang w:val="en-IN"/>
        </w:rPr>
        <w:t>; suitable for smaller numerical values.</w:t>
      </w:r>
    </w:p>
    <w:p w14:paraId="1E1D6938" w14:textId="77777777" w:rsidR="00194C70" w:rsidRPr="00194C70" w:rsidRDefault="00194C70" w:rsidP="00894629">
      <w:pPr>
        <w:pStyle w:val="ListParagraph"/>
        <w:ind w:left="360"/>
        <w:jc w:val="both"/>
        <w:rPr>
          <w:sz w:val="24"/>
          <w:szCs w:val="24"/>
          <w:lang w:val="en-IN"/>
        </w:rPr>
      </w:pPr>
    </w:p>
    <w:p w14:paraId="103BCC26" w14:textId="494E7BD7" w:rsidR="00163635" w:rsidRDefault="00163635" w:rsidP="00894629">
      <w:pPr>
        <w:pStyle w:val="ListParagraph"/>
        <w:numPr>
          <w:ilvl w:val="0"/>
          <w:numId w:val="38"/>
        </w:numPr>
        <w:tabs>
          <w:tab w:val="clear" w:pos="720"/>
          <w:tab w:val="num" w:pos="360"/>
        </w:tabs>
        <w:ind w:left="360"/>
        <w:jc w:val="both"/>
        <w:rPr>
          <w:sz w:val="24"/>
          <w:szCs w:val="24"/>
          <w:lang w:val="en-IN"/>
        </w:rPr>
      </w:pPr>
      <w:r w:rsidRPr="00194C70">
        <w:rPr>
          <w:b/>
          <w:bCs/>
          <w:sz w:val="24"/>
          <w:szCs w:val="24"/>
          <w:lang w:val="en-IN"/>
        </w:rPr>
        <w:t>int</w:t>
      </w:r>
      <w:r w:rsidRPr="00194C70">
        <w:rPr>
          <w:sz w:val="24"/>
          <w:szCs w:val="24"/>
          <w:lang w:val="en-IN"/>
        </w:rPr>
        <w:t xml:space="preserve"> – </w:t>
      </w:r>
      <w:r w:rsidR="009865E4" w:rsidRPr="00194C70">
        <w:rPr>
          <w:sz w:val="24"/>
          <w:szCs w:val="24"/>
          <w:lang w:val="en-IN"/>
        </w:rPr>
        <w:t xml:space="preserve">It contain </w:t>
      </w:r>
      <w:r w:rsidRPr="00194C70">
        <w:rPr>
          <w:sz w:val="24"/>
          <w:szCs w:val="24"/>
          <w:lang w:val="en-IN"/>
        </w:rPr>
        <w:t xml:space="preserve">32-bit signed integer, range </w:t>
      </w:r>
      <w:r w:rsidRPr="00194C70">
        <w:rPr>
          <w:b/>
          <w:bCs/>
          <w:sz w:val="24"/>
          <w:szCs w:val="24"/>
          <w:lang w:val="en-IN"/>
        </w:rPr>
        <w:t>−2³¹ to 2³¹−1</w:t>
      </w:r>
      <w:r w:rsidRPr="00194C70">
        <w:rPr>
          <w:sz w:val="24"/>
          <w:szCs w:val="24"/>
          <w:lang w:val="en-IN"/>
        </w:rPr>
        <w:t>; default for integer operations.</w:t>
      </w:r>
    </w:p>
    <w:p w14:paraId="4A81AAEE" w14:textId="77777777" w:rsidR="00194C70" w:rsidRPr="00194C70" w:rsidRDefault="00194C70" w:rsidP="00894629">
      <w:pPr>
        <w:pStyle w:val="ListParagraph"/>
        <w:ind w:left="360"/>
        <w:jc w:val="both"/>
        <w:rPr>
          <w:sz w:val="24"/>
          <w:szCs w:val="24"/>
          <w:lang w:val="en-IN"/>
        </w:rPr>
      </w:pPr>
    </w:p>
    <w:p w14:paraId="2D8724D9" w14:textId="57894519" w:rsidR="00194C70" w:rsidRPr="00194C70" w:rsidRDefault="00163635" w:rsidP="00894629">
      <w:pPr>
        <w:pStyle w:val="ListParagraph"/>
        <w:numPr>
          <w:ilvl w:val="0"/>
          <w:numId w:val="38"/>
        </w:numPr>
        <w:tabs>
          <w:tab w:val="clear" w:pos="720"/>
          <w:tab w:val="num" w:pos="360"/>
        </w:tabs>
        <w:ind w:left="360"/>
        <w:jc w:val="both"/>
        <w:rPr>
          <w:sz w:val="24"/>
          <w:szCs w:val="24"/>
          <w:lang w:val="en-IN"/>
        </w:rPr>
      </w:pPr>
      <w:r w:rsidRPr="00194C70">
        <w:rPr>
          <w:b/>
          <w:bCs/>
          <w:sz w:val="24"/>
          <w:szCs w:val="24"/>
          <w:lang w:val="en-IN"/>
        </w:rPr>
        <w:t>long</w:t>
      </w:r>
      <w:r w:rsidRPr="00194C70">
        <w:rPr>
          <w:sz w:val="24"/>
          <w:szCs w:val="24"/>
          <w:lang w:val="en-IN"/>
        </w:rPr>
        <w:t xml:space="preserve"> –</w:t>
      </w:r>
      <w:r w:rsidR="009865E4" w:rsidRPr="00194C70">
        <w:rPr>
          <w:sz w:val="24"/>
          <w:szCs w:val="24"/>
          <w:lang w:val="en-IN"/>
        </w:rPr>
        <w:t xml:space="preserve"> It contain</w:t>
      </w:r>
      <w:r w:rsidRPr="00194C70">
        <w:rPr>
          <w:sz w:val="24"/>
          <w:szCs w:val="24"/>
          <w:lang w:val="en-IN"/>
        </w:rPr>
        <w:t xml:space="preserve"> 64-bit signed integer, range </w:t>
      </w:r>
      <w:r w:rsidRPr="00194C70">
        <w:rPr>
          <w:b/>
          <w:bCs/>
          <w:sz w:val="24"/>
          <w:szCs w:val="24"/>
          <w:lang w:val="en-IN"/>
        </w:rPr>
        <w:t>−2⁶³ to 2⁶³−1</w:t>
      </w:r>
      <w:r w:rsidRPr="00194C70">
        <w:rPr>
          <w:sz w:val="24"/>
          <w:szCs w:val="24"/>
          <w:lang w:val="en-IN"/>
        </w:rPr>
        <w:t>; used for very large numbers.</w:t>
      </w:r>
    </w:p>
    <w:p w14:paraId="63EA45DD" w14:textId="77777777" w:rsidR="00194C70" w:rsidRPr="00194C70" w:rsidRDefault="00194C70" w:rsidP="00894629">
      <w:pPr>
        <w:pStyle w:val="ListParagraph"/>
        <w:ind w:left="360"/>
        <w:jc w:val="both"/>
        <w:rPr>
          <w:sz w:val="24"/>
          <w:szCs w:val="24"/>
          <w:lang w:val="en-IN"/>
        </w:rPr>
      </w:pPr>
    </w:p>
    <w:p w14:paraId="47C5F120" w14:textId="5E82397B" w:rsidR="00163635" w:rsidRDefault="00163635" w:rsidP="00894629">
      <w:pPr>
        <w:pStyle w:val="ListParagraph"/>
        <w:numPr>
          <w:ilvl w:val="0"/>
          <w:numId w:val="38"/>
        </w:numPr>
        <w:tabs>
          <w:tab w:val="clear" w:pos="720"/>
          <w:tab w:val="num" w:pos="360"/>
        </w:tabs>
        <w:ind w:left="360"/>
        <w:jc w:val="both"/>
        <w:rPr>
          <w:sz w:val="24"/>
          <w:szCs w:val="24"/>
          <w:lang w:val="en-IN"/>
        </w:rPr>
      </w:pPr>
      <w:r w:rsidRPr="00194C70">
        <w:rPr>
          <w:b/>
          <w:bCs/>
          <w:sz w:val="24"/>
          <w:szCs w:val="24"/>
          <w:lang w:val="en-IN"/>
        </w:rPr>
        <w:t>float</w:t>
      </w:r>
      <w:r w:rsidRPr="00194C70">
        <w:rPr>
          <w:sz w:val="24"/>
          <w:szCs w:val="24"/>
          <w:lang w:val="en-IN"/>
        </w:rPr>
        <w:t xml:space="preserve"> – </w:t>
      </w:r>
      <w:r w:rsidR="009865E4" w:rsidRPr="00194C70">
        <w:rPr>
          <w:sz w:val="24"/>
          <w:szCs w:val="24"/>
          <w:lang w:val="en-IN"/>
        </w:rPr>
        <w:t xml:space="preserve">It contain </w:t>
      </w:r>
      <w:r w:rsidRPr="00194C70">
        <w:rPr>
          <w:sz w:val="24"/>
          <w:szCs w:val="24"/>
          <w:lang w:val="en-IN"/>
        </w:rPr>
        <w:t>32-bit single-precision floating-point; approx. 7 digits of precision.</w:t>
      </w:r>
    </w:p>
    <w:p w14:paraId="3DCB8E33" w14:textId="77777777" w:rsidR="00194C70" w:rsidRPr="00194C70" w:rsidRDefault="00194C70" w:rsidP="00894629">
      <w:pPr>
        <w:pStyle w:val="ListParagraph"/>
        <w:ind w:left="360"/>
        <w:jc w:val="both"/>
        <w:rPr>
          <w:sz w:val="24"/>
          <w:szCs w:val="24"/>
          <w:lang w:val="en-IN"/>
        </w:rPr>
      </w:pPr>
    </w:p>
    <w:p w14:paraId="68F7113E" w14:textId="6B30FF5E" w:rsidR="00194C70" w:rsidRPr="00194C70" w:rsidRDefault="00163635" w:rsidP="00894629">
      <w:pPr>
        <w:pStyle w:val="ListParagraph"/>
        <w:numPr>
          <w:ilvl w:val="0"/>
          <w:numId w:val="38"/>
        </w:numPr>
        <w:tabs>
          <w:tab w:val="clear" w:pos="720"/>
          <w:tab w:val="num" w:pos="360"/>
        </w:tabs>
        <w:ind w:left="360"/>
        <w:jc w:val="both"/>
        <w:rPr>
          <w:sz w:val="24"/>
          <w:szCs w:val="24"/>
          <w:lang w:val="en-IN"/>
        </w:rPr>
      </w:pPr>
      <w:r w:rsidRPr="00194C70">
        <w:rPr>
          <w:b/>
          <w:bCs/>
          <w:sz w:val="24"/>
          <w:szCs w:val="24"/>
          <w:lang w:val="en-IN"/>
        </w:rPr>
        <w:t>double</w:t>
      </w:r>
      <w:r w:rsidRPr="00194C70">
        <w:rPr>
          <w:sz w:val="24"/>
          <w:szCs w:val="24"/>
          <w:lang w:val="en-IN"/>
        </w:rPr>
        <w:t xml:space="preserve"> – </w:t>
      </w:r>
      <w:r w:rsidR="009865E4" w:rsidRPr="00194C70">
        <w:rPr>
          <w:sz w:val="24"/>
          <w:szCs w:val="24"/>
          <w:lang w:val="en-IN"/>
        </w:rPr>
        <w:t xml:space="preserve">It contain </w:t>
      </w:r>
      <w:r w:rsidRPr="00194C70">
        <w:rPr>
          <w:sz w:val="24"/>
          <w:szCs w:val="24"/>
          <w:lang w:val="en-IN"/>
        </w:rPr>
        <w:t>64-bit double-precision floating-point; approx. 15 digits of precision, default for decimal values.</w:t>
      </w:r>
    </w:p>
    <w:p w14:paraId="3BACA307" w14:textId="77777777" w:rsidR="00194C70" w:rsidRPr="00194C70" w:rsidRDefault="00194C70" w:rsidP="00894629">
      <w:pPr>
        <w:pStyle w:val="ListParagraph"/>
        <w:ind w:left="360"/>
        <w:jc w:val="both"/>
        <w:rPr>
          <w:sz w:val="24"/>
          <w:szCs w:val="24"/>
          <w:lang w:val="en-IN"/>
        </w:rPr>
      </w:pPr>
    </w:p>
    <w:p w14:paraId="56A825BB" w14:textId="5D66F623" w:rsidR="00194C70" w:rsidRDefault="00163635" w:rsidP="00894629">
      <w:pPr>
        <w:pStyle w:val="ListParagraph"/>
        <w:numPr>
          <w:ilvl w:val="0"/>
          <w:numId w:val="38"/>
        </w:numPr>
        <w:tabs>
          <w:tab w:val="clear" w:pos="720"/>
          <w:tab w:val="num" w:pos="360"/>
        </w:tabs>
        <w:ind w:left="360"/>
        <w:jc w:val="both"/>
        <w:rPr>
          <w:sz w:val="24"/>
          <w:szCs w:val="24"/>
          <w:lang w:val="en-IN"/>
        </w:rPr>
      </w:pPr>
      <w:r w:rsidRPr="00194C70">
        <w:rPr>
          <w:b/>
          <w:bCs/>
          <w:sz w:val="24"/>
          <w:szCs w:val="24"/>
          <w:lang w:val="en-IN"/>
        </w:rPr>
        <w:t>char</w:t>
      </w:r>
      <w:r w:rsidRPr="00194C70">
        <w:rPr>
          <w:sz w:val="24"/>
          <w:szCs w:val="24"/>
          <w:lang w:val="en-IN"/>
        </w:rPr>
        <w:t xml:space="preserve"> – </w:t>
      </w:r>
      <w:r w:rsidR="009865E4" w:rsidRPr="00194C70">
        <w:rPr>
          <w:sz w:val="24"/>
          <w:szCs w:val="24"/>
          <w:lang w:val="en-IN"/>
        </w:rPr>
        <w:t xml:space="preserve">It contain </w:t>
      </w:r>
      <w:r w:rsidRPr="00194C70">
        <w:rPr>
          <w:sz w:val="24"/>
          <w:szCs w:val="24"/>
          <w:lang w:val="en-IN"/>
        </w:rPr>
        <w:t>16-bit Unicode character; stores a single character like 'A' or '\u0041'.</w:t>
      </w:r>
    </w:p>
    <w:p w14:paraId="052706D6" w14:textId="77777777" w:rsidR="00194C70" w:rsidRPr="00194C70" w:rsidRDefault="00194C70" w:rsidP="00894629">
      <w:pPr>
        <w:pStyle w:val="ListParagraph"/>
        <w:ind w:left="360"/>
        <w:jc w:val="both"/>
        <w:rPr>
          <w:sz w:val="24"/>
          <w:szCs w:val="24"/>
          <w:lang w:val="en-IN"/>
        </w:rPr>
      </w:pPr>
    </w:p>
    <w:p w14:paraId="3A2718C3" w14:textId="1112552F" w:rsidR="00163635" w:rsidRPr="00194C70" w:rsidRDefault="00163635" w:rsidP="00894629">
      <w:pPr>
        <w:pStyle w:val="ListParagraph"/>
        <w:numPr>
          <w:ilvl w:val="0"/>
          <w:numId w:val="38"/>
        </w:numPr>
        <w:tabs>
          <w:tab w:val="clear" w:pos="720"/>
          <w:tab w:val="num" w:pos="360"/>
        </w:tabs>
        <w:ind w:left="360"/>
        <w:jc w:val="both"/>
        <w:rPr>
          <w:sz w:val="24"/>
          <w:szCs w:val="24"/>
          <w:lang w:val="en-IN"/>
        </w:rPr>
      </w:pPr>
      <w:proofErr w:type="spellStart"/>
      <w:r w:rsidRPr="00194C70">
        <w:rPr>
          <w:b/>
          <w:bCs/>
          <w:sz w:val="24"/>
          <w:szCs w:val="24"/>
          <w:lang w:val="en-IN"/>
        </w:rPr>
        <w:t>boolean</w:t>
      </w:r>
      <w:proofErr w:type="spellEnd"/>
      <w:r w:rsidRPr="00194C70">
        <w:rPr>
          <w:sz w:val="24"/>
          <w:szCs w:val="24"/>
          <w:lang w:val="en-IN"/>
        </w:rPr>
        <w:t xml:space="preserve"> –</w:t>
      </w:r>
      <w:r w:rsidR="009865E4" w:rsidRPr="00194C70">
        <w:rPr>
          <w:sz w:val="24"/>
          <w:szCs w:val="24"/>
          <w:lang w:val="en-IN"/>
        </w:rPr>
        <w:t>It r</w:t>
      </w:r>
      <w:r w:rsidRPr="00194C70">
        <w:rPr>
          <w:sz w:val="24"/>
          <w:szCs w:val="24"/>
          <w:lang w:val="en-IN"/>
        </w:rPr>
        <w:t xml:space="preserve">epresents </w:t>
      </w:r>
      <w:r w:rsidRPr="00194C70">
        <w:rPr>
          <w:b/>
          <w:bCs/>
          <w:sz w:val="24"/>
          <w:szCs w:val="24"/>
          <w:lang w:val="en-IN"/>
        </w:rPr>
        <w:t>true</w:t>
      </w:r>
      <w:r w:rsidRPr="00194C70">
        <w:rPr>
          <w:sz w:val="24"/>
          <w:szCs w:val="24"/>
          <w:lang w:val="en-IN"/>
        </w:rPr>
        <w:t xml:space="preserve"> or </w:t>
      </w:r>
      <w:r w:rsidRPr="00194C70">
        <w:rPr>
          <w:b/>
          <w:bCs/>
          <w:sz w:val="24"/>
          <w:szCs w:val="24"/>
          <w:lang w:val="en-IN"/>
        </w:rPr>
        <w:t>false</w:t>
      </w:r>
      <w:r w:rsidRPr="00194C70">
        <w:rPr>
          <w:sz w:val="24"/>
          <w:szCs w:val="24"/>
          <w:lang w:val="en-IN"/>
        </w:rPr>
        <w:t>; used for logical conditions</w:t>
      </w:r>
    </w:p>
    <w:p w14:paraId="435851F3" w14:textId="77777777" w:rsidR="00194C70" w:rsidRDefault="00194C70" w:rsidP="00194C70">
      <w:pPr>
        <w:jc w:val="both"/>
        <w:rPr>
          <w:lang w:val="en-IN"/>
        </w:rPr>
      </w:pPr>
    </w:p>
    <w:p w14:paraId="6FA559E3" w14:textId="77777777" w:rsidR="00194C70" w:rsidRPr="00194C70" w:rsidRDefault="00194C70" w:rsidP="00194C70">
      <w:pPr>
        <w:jc w:val="both"/>
        <w:rPr>
          <w:lang w:val="en-IN"/>
        </w:rPr>
      </w:pPr>
    </w:p>
    <w:p w14:paraId="0CD2087D" w14:textId="77777777" w:rsidR="00194C70" w:rsidRDefault="00000000" w:rsidP="00194C70">
      <w:pPr>
        <w:pStyle w:val="ListParagraph"/>
        <w:numPr>
          <w:ilvl w:val="0"/>
          <w:numId w:val="10"/>
        </w:numPr>
        <w:jc w:val="both"/>
        <w:rPr>
          <w:b/>
          <w:bCs/>
          <w:sz w:val="32"/>
          <w:szCs w:val="32"/>
        </w:rPr>
      </w:pPr>
      <w:r w:rsidRPr="00194C70">
        <w:rPr>
          <w:b/>
          <w:bCs/>
          <w:sz w:val="32"/>
          <w:szCs w:val="32"/>
        </w:rPr>
        <w:t>Explain the difference between primitive and non-primitive data types in Java.</w:t>
      </w:r>
    </w:p>
    <w:p w14:paraId="0342E5DC" w14:textId="77777777" w:rsidR="006075BA" w:rsidRPr="006075BA" w:rsidRDefault="006075BA" w:rsidP="006075BA">
      <w:pPr>
        <w:pStyle w:val="ListParagraph"/>
        <w:ind w:left="360"/>
        <w:jc w:val="both"/>
        <w:rPr>
          <w:b/>
          <w:bCs/>
          <w:sz w:val="10"/>
          <w:szCs w:val="10"/>
        </w:rPr>
      </w:pPr>
    </w:p>
    <w:p w14:paraId="780A67B2" w14:textId="324E9C61" w:rsidR="00A736F3" w:rsidRDefault="00A736F3" w:rsidP="00194C70">
      <w:pPr>
        <w:pStyle w:val="ListParagraph"/>
        <w:ind w:left="0"/>
        <w:rPr>
          <w:b/>
          <w:bCs/>
          <w:lang w:val="en-IN"/>
        </w:rPr>
      </w:pPr>
      <w:r w:rsidRPr="00194C70">
        <w:rPr>
          <w:b/>
          <w:bCs/>
          <w:lang w:val="en-IN"/>
        </w:rPr>
        <w:t>Primitive Data Types</w:t>
      </w:r>
      <w:r w:rsidR="00220601" w:rsidRPr="00194C70">
        <w:rPr>
          <w:b/>
          <w:bCs/>
          <w:lang w:val="en-IN"/>
        </w:rPr>
        <w:t>:</w:t>
      </w:r>
    </w:p>
    <w:p w14:paraId="112495CA" w14:textId="77777777" w:rsidR="006075BA" w:rsidRPr="00194C70" w:rsidRDefault="006075BA" w:rsidP="00194C70">
      <w:pPr>
        <w:pStyle w:val="ListParagraph"/>
        <w:ind w:left="0"/>
        <w:rPr>
          <w:b/>
          <w:bCs/>
        </w:rPr>
      </w:pPr>
    </w:p>
    <w:p w14:paraId="4239158B" w14:textId="77777777" w:rsidR="00A736F3" w:rsidRDefault="00A736F3" w:rsidP="00194C70">
      <w:pPr>
        <w:pStyle w:val="ListParagraph"/>
        <w:ind w:left="0"/>
        <w:rPr>
          <w:sz w:val="24"/>
          <w:szCs w:val="24"/>
          <w:lang w:val="en-IN"/>
        </w:rPr>
      </w:pPr>
      <w:r w:rsidRPr="00194C70">
        <w:rPr>
          <w:sz w:val="24"/>
          <w:szCs w:val="24"/>
          <w:lang w:val="en-IN"/>
        </w:rPr>
        <w:t>Definition: The most basic built</w:t>
      </w:r>
      <w:r w:rsidRPr="00194C70">
        <w:rPr>
          <w:sz w:val="24"/>
          <w:szCs w:val="24"/>
          <w:lang w:val="en-IN"/>
        </w:rPr>
        <w:noBreakHyphen/>
        <w:t>in data types in Java, used to store simple values directly.</w:t>
      </w:r>
    </w:p>
    <w:p w14:paraId="004ABC75" w14:textId="77777777" w:rsidR="006075BA" w:rsidRPr="00194C70" w:rsidRDefault="006075BA" w:rsidP="00194C70">
      <w:pPr>
        <w:pStyle w:val="ListParagraph"/>
        <w:ind w:left="0"/>
        <w:rPr>
          <w:sz w:val="24"/>
          <w:szCs w:val="24"/>
          <w:lang w:val="en-IN"/>
        </w:rPr>
      </w:pPr>
    </w:p>
    <w:p w14:paraId="1A32171C" w14:textId="73CDF6A5" w:rsidR="006075BA" w:rsidRPr="006075BA" w:rsidRDefault="00636357" w:rsidP="006075BA">
      <w:pPr>
        <w:pStyle w:val="ListParagraph"/>
        <w:numPr>
          <w:ilvl w:val="1"/>
          <w:numId w:val="39"/>
        </w:numPr>
        <w:spacing w:line="360" w:lineRule="auto"/>
        <w:ind w:left="720"/>
        <w:rPr>
          <w:sz w:val="24"/>
          <w:szCs w:val="24"/>
          <w:lang w:val="en-IN"/>
        </w:rPr>
      </w:pPr>
      <w:r w:rsidRPr="00194C70">
        <w:rPr>
          <w:sz w:val="24"/>
          <w:szCs w:val="24"/>
          <w:lang w:val="en-IN"/>
        </w:rPr>
        <w:t xml:space="preserve">It </w:t>
      </w:r>
      <w:proofErr w:type="gramStart"/>
      <w:r w:rsidRPr="00194C70">
        <w:rPr>
          <w:sz w:val="24"/>
          <w:szCs w:val="24"/>
          <w:lang w:val="en-IN"/>
        </w:rPr>
        <w:t>s</w:t>
      </w:r>
      <w:r w:rsidR="00A736F3" w:rsidRPr="00194C70">
        <w:rPr>
          <w:sz w:val="24"/>
          <w:szCs w:val="24"/>
          <w:lang w:val="en-IN"/>
        </w:rPr>
        <w:t>tore</w:t>
      </w:r>
      <w:proofErr w:type="gramEnd"/>
      <w:r w:rsidR="00A736F3" w:rsidRPr="00194C70">
        <w:rPr>
          <w:sz w:val="24"/>
          <w:szCs w:val="24"/>
          <w:lang w:val="en-IN"/>
        </w:rPr>
        <w:t xml:space="preserve"> the actual value in memory, not a reference.</w:t>
      </w:r>
    </w:p>
    <w:p w14:paraId="1ACE1152" w14:textId="2E1C5764" w:rsidR="006075BA" w:rsidRPr="006075BA" w:rsidRDefault="00A736F3" w:rsidP="006075BA">
      <w:pPr>
        <w:pStyle w:val="ListParagraph"/>
        <w:numPr>
          <w:ilvl w:val="1"/>
          <w:numId w:val="39"/>
        </w:numPr>
        <w:spacing w:line="360" w:lineRule="auto"/>
        <w:ind w:left="720"/>
        <w:rPr>
          <w:sz w:val="24"/>
          <w:szCs w:val="24"/>
          <w:lang w:val="en-IN"/>
        </w:rPr>
      </w:pPr>
      <w:r w:rsidRPr="00194C70">
        <w:rPr>
          <w:sz w:val="24"/>
          <w:szCs w:val="24"/>
          <w:lang w:val="en-IN"/>
        </w:rPr>
        <w:t>Not objects; cannot call methods directly on them.</w:t>
      </w:r>
    </w:p>
    <w:p w14:paraId="6C3FFB6D" w14:textId="7100AE1D" w:rsidR="00A736F3" w:rsidRPr="00194C70" w:rsidRDefault="00636357" w:rsidP="006075BA">
      <w:pPr>
        <w:pStyle w:val="ListParagraph"/>
        <w:numPr>
          <w:ilvl w:val="1"/>
          <w:numId w:val="39"/>
        </w:numPr>
        <w:spacing w:line="360" w:lineRule="auto"/>
        <w:ind w:left="720"/>
        <w:rPr>
          <w:sz w:val="24"/>
          <w:szCs w:val="24"/>
          <w:lang w:val="en-IN"/>
        </w:rPr>
      </w:pPr>
      <w:r w:rsidRPr="00194C70">
        <w:rPr>
          <w:sz w:val="24"/>
          <w:szCs w:val="24"/>
          <w:lang w:val="en-IN"/>
        </w:rPr>
        <w:t xml:space="preserve">It </w:t>
      </w:r>
      <w:proofErr w:type="gramStart"/>
      <w:r w:rsidRPr="00194C70">
        <w:rPr>
          <w:sz w:val="24"/>
          <w:szCs w:val="24"/>
          <w:lang w:val="en-IN"/>
        </w:rPr>
        <w:t>h</w:t>
      </w:r>
      <w:r w:rsidR="00A736F3" w:rsidRPr="00194C70">
        <w:rPr>
          <w:sz w:val="24"/>
          <w:szCs w:val="24"/>
          <w:lang w:val="en-IN"/>
        </w:rPr>
        <w:t>ave</w:t>
      </w:r>
      <w:proofErr w:type="gramEnd"/>
      <w:r w:rsidR="00A736F3" w:rsidRPr="00194C70">
        <w:rPr>
          <w:sz w:val="24"/>
          <w:szCs w:val="24"/>
          <w:lang w:val="en-IN"/>
        </w:rPr>
        <w:t xml:space="preserve"> a fixed size (determined by the Java specification, except for </w:t>
      </w:r>
      <w:proofErr w:type="spellStart"/>
      <w:r w:rsidR="00A736F3" w:rsidRPr="00194C70">
        <w:rPr>
          <w:sz w:val="24"/>
          <w:szCs w:val="24"/>
          <w:lang w:val="en-IN"/>
        </w:rPr>
        <w:t>boolean</w:t>
      </w:r>
      <w:proofErr w:type="spellEnd"/>
      <w:r w:rsidR="00A736F3" w:rsidRPr="00194C70">
        <w:rPr>
          <w:sz w:val="24"/>
          <w:szCs w:val="24"/>
          <w:lang w:val="en-IN"/>
        </w:rPr>
        <w:t>).</w:t>
      </w:r>
    </w:p>
    <w:p w14:paraId="6D9D7822" w14:textId="1D55159F" w:rsidR="00A736F3" w:rsidRPr="00194C70" w:rsidRDefault="00636357" w:rsidP="006075BA">
      <w:pPr>
        <w:pStyle w:val="ListParagraph"/>
        <w:numPr>
          <w:ilvl w:val="1"/>
          <w:numId w:val="39"/>
        </w:numPr>
        <w:spacing w:line="360" w:lineRule="auto"/>
        <w:ind w:left="720"/>
        <w:rPr>
          <w:sz w:val="24"/>
          <w:szCs w:val="24"/>
          <w:lang w:val="en-IN"/>
        </w:rPr>
      </w:pPr>
      <w:r w:rsidRPr="00194C70">
        <w:rPr>
          <w:sz w:val="24"/>
          <w:szCs w:val="24"/>
          <w:lang w:val="en-IN"/>
        </w:rPr>
        <w:t>It s</w:t>
      </w:r>
      <w:r w:rsidR="00A736F3" w:rsidRPr="00194C70">
        <w:rPr>
          <w:sz w:val="24"/>
          <w:szCs w:val="24"/>
          <w:lang w:val="en-IN"/>
        </w:rPr>
        <w:t>tore</w:t>
      </w:r>
      <w:r w:rsidRPr="00194C70">
        <w:rPr>
          <w:sz w:val="24"/>
          <w:szCs w:val="24"/>
          <w:lang w:val="en-IN"/>
        </w:rPr>
        <w:t>s</w:t>
      </w:r>
      <w:r w:rsidR="00A736F3" w:rsidRPr="00194C70">
        <w:rPr>
          <w:sz w:val="24"/>
          <w:szCs w:val="24"/>
          <w:lang w:val="en-IN"/>
        </w:rPr>
        <w:t xml:space="preserve"> in stack memory for local variables (making access faster).</w:t>
      </w:r>
    </w:p>
    <w:p w14:paraId="4D16B426" w14:textId="3A3E2872" w:rsidR="00A736F3" w:rsidRPr="00194C70" w:rsidRDefault="00636357" w:rsidP="006075BA">
      <w:pPr>
        <w:pStyle w:val="ListParagraph"/>
        <w:numPr>
          <w:ilvl w:val="1"/>
          <w:numId w:val="39"/>
        </w:numPr>
        <w:spacing w:line="360" w:lineRule="auto"/>
        <w:ind w:left="720"/>
        <w:rPr>
          <w:sz w:val="24"/>
          <w:szCs w:val="24"/>
          <w:lang w:val="en-IN"/>
        </w:rPr>
      </w:pPr>
      <w:r w:rsidRPr="00194C70">
        <w:rPr>
          <w:sz w:val="24"/>
          <w:szCs w:val="24"/>
          <w:lang w:val="en-IN"/>
        </w:rPr>
        <w:t>It has</w:t>
      </w:r>
      <w:r w:rsidR="00A736F3" w:rsidRPr="00194C70">
        <w:rPr>
          <w:sz w:val="24"/>
          <w:szCs w:val="24"/>
          <w:lang w:val="en-IN"/>
        </w:rPr>
        <w:t> default values like 0, 0.0, false, or '\u0000' when used as class/instance fields.</w:t>
      </w:r>
    </w:p>
    <w:p w14:paraId="443DBE7A" w14:textId="77777777" w:rsidR="00A736F3" w:rsidRPr="00194C70" w:rsidRDefault="00A736F3" w:rsidP="00194C70">
      <w:pPr>
        <w:pStyle w:val="ListParagraph"/>
        <w:numPr>
          <w:ilvl w:val="0"/>
          <w:numId w:val="39"/>
        </w:numPr>
        <w:tabs>
          <w:tab w:val="clear" w:pos="720"/>
          <w:tab w:val="num" w:pos="0"/>
        </w:tabs>
        <w:ind w:left="0"/>
        <w:rPr>
          <w:sz w:val="24"/>
          <w:szCs w:val="24"/>
          <w:lang w:val="en-IN"/>
        </w:rPr>
      </w:pPr>
      <w:r w:rsidRPr="00194C70">
        <w:rPr>
          <w:sz w:val="24"/>
          <w:szCs w:val="24"/>
          <w:lang w:val="en-IN"/>
        </w:rPr>
        <w:t>Examples: byte, short, int, long, float, double, char, </w:t>
      </w:r>
      <w:proofErr w:type="spellStart"/>
      <w:r w:rsidRPr="00194C70">
        <w:rPr>
          <w:sz w:val="24"/>
          <w:szCs w:val="24"/>
          <w:lang w:val="en-IN"/>
        </w:rPr>
        <w:t>boolean</w:t>
      </w:r>
      <w:proofErr w:type="spellEnd"/>
      <w:r w:rsidRPr="00194C70">
        <w:rPr>
          <w:sz w:val="24"/>
          <w:szCs w:val="24"/>
          <w:lang w:val="en-IN"/>
        </w:rPr>
        <w:t>.</w:t>
      </w:r>
    </w:p>
    <w:p w14:paraId="6949DA3A" w14:textId="6D9F068C" w:rsidR="00A736F3" w:rsidRPr="00194C70" w:rsidRDefault="00A736F3" w:rsidP="00194C70">
      <w:pPr>
        <w:rPr>
          <w:sz w:val="24"/>
          <w:szCs w:val="24"/>
          <w:lang w:val="en-IN"/>
        </w:rPr>
      </w:pPr>
      <w:r w:rsidRPr="00194C70">
        <w:rPr>
          <w:sz w:val="24"/>
          <w:szCs w:val="24"/>
          <w:lang w:val="en-IN"/>
        </w:rPr>
        <w:t xml:space="preserve">int age = </w:t>
      </w:r>
      <w:proofErr w:type="gramStart"/>
      <w:r w:rsidRPr="00194C70">
        <w:rPr>
          <w:sz w:val="24"/>
          <w:szCs w:val="24"/>
          <w:lang w:val="en-IN"/>
        </w:rPr>
        <w:t xml:space="preserve">27;   </w:t>
      </w:r>
      <w:proofErr w:type="gramEnd"/>
      <w:r w:rsidRPr="00194C70">
        <w:rPr>
          <w:sz w:val="24"/>
          <w:szCs w:val="24"/>
          <w:lang w:val="en-IN"/>
        </w:rPr>
        <w:t xml:space="preserve">     // stores integer directly</w:t>
      </w:r>
    </w:p>
    <w:p w14:paraId="79AD9301" w14:textId="4E2C79BE" w:rsidR="000401BE" w:rsidRPr="00194C70" w:rsidRDefault="00A736F3" w:rsidP="00194C70">
      <w:pPr>
        <w:rPr>
          <w:sz w:val="24"/>
          <w:szCs w:val="24"/>
          <w:lang w:val="en-IN"/>
        </w:rPr>
      </w:pPr>
      <w:proofErr w:type="spellStart"/>
      <w:r w:rsidRPr="00194C70">
        <w:rPr>
          <w:sz w:val="24"/>
          <w:szCs w:val="24"/>
          <w:lang w:val="en-IN"/>
        </w:rPr>
        <w:t>boolean</w:t>
      </w:r>
      <w:proofErr w:type="spellEnd"/>
      <w:r w:rsidRPr="00194C70">
        <w:rPr>
          <w:sz w:val="24"/>
          <w:szCs w:val="24"/>
          <w:lang w:val="en-IN"/>
        </w:rPr>
        <w:t xml:space="preserve"> </w:t>
      </w:r>
      <w:proofErr w:type="spellStart"/>
      <w:r w:rsidRPr="00194C70">
        <w:rPr>
          <w:sz w:val="24"/>
          <w:szCs w:val="24"/>
          <w:lang w:val="en-IN"/>
        </w:rPr>
        <w:t>isReady</w:t>
      </w:r>
      <w:proofErr w:type="spellEnd"/>
      <w:r w:rsidRPr="00194C70">
        <w:rPr>
          <w:sz w:val="24"/>
          <w:szCs w:val="24"/>
          <w:lang w:val="en-IN"/>
        </w:rPr>
        <w:t xml:space="preserve"> = true; // stores true/false directly</w:t>
      </w:r>
    </w:p>
    <w:p w14:paraId="68D0EAFD" w14:textId="77777777" w:rsidR="000401BE" w:rsidRPr="00194C70" w:rsidRDefault="000401BE" w:rsidP="00194C70">
      <w:pPr>
        <w:rPr>
          <w:sz w:val="24"/>
          <w:szCs w:val="24"/>
          <w:lang w:val="en-IN"/>
        </w:rPr>
      </w:pPr>
      <w:r w:rsidRPr="00194C70">
        <w:rPr>
          <w:sz w:val="24"/>
          <w:szCs w:val="24"/>
          <w:lang w:val="en-IN"/>
        </w:rPr>
        <w:t> Non</w:t>
      </w:r>
      <w:r w:rsidRPr="00194C70">
        <w:rPr>
          <w:sz w:val="24"/>
          <w:szCs w:val="24"/>
          <w:lang w:val="en-IN"/>
        </w:rPr>
        <w:noBreakHyphen/>
        <w:t>Primitive (Reference) Data Types</w:t>
      </w:r>
    </w:p>
    <w:p w14:paraId="31D3D1BD" w14:textId="4EA4B4C9" w:rsidR="000401BE" w:rsidRPr="00194C70" w:rsidRDefault="000401BE" w:rsidP="00194C70">
      <w:pPr>
        <w:numPr>
          <w:ilvl w:val="0"/>
          <w:numId w:val="40"/>
        </w:numPr>
        <w:tabs>
          <w:tab w:val="clear" w:pos="720"/>
          <w:tab w:val="num" w:pos="0"/>
        </w:tabs>
        <w:ind w:left="0"/>
        <w:rPr>
          <w:sz w:val="24"/>
          <w:szCs w:val="24"/>
          <w:lang w:val="en-IN"/>
        </w:rPr>
      </w:pPr>
      <w:r w:rsidRPr="00194C70">
        <w:rPr>
          <w:sz w:val="24"/>
          <w:szCs w:val="24"/>
          <w:lang w:val="en-IN"/>
        </w:rPr>
        <w:t>Definition: </w:t>
      </w:r>
      <w:r w:rsidR="0081348D" w:rsidRPr="00194C70">
        <w:rPr>
          <w:sz w:val="24"/>
          <w:szCs w:val="24"/>
          <w:lang w:val="en-IN"/>
        </w:rPr>
        <w:t>Data t</w:t>
      </w:r>
      <w:r w:rsidRPr="00194C70">
        <w:rPr>
          <w:sz w:val="24"/>
          <w:szCs w:val="24"/>
          <w:lang w:val="en-IN"/>
        </w:rPr>
        <w:t>ypes that refer to objects that may contain multiple values or complex data.</w:t>
      </w:r>
    </w:p>
    <w:p w14:paraId="4EC038CB" w14:textId="77777777" w:rsidR="000401BE" w:rsidRPr="00194C70" w:rsidRDefault="000401BE" w:rsidP="006075BA">
      <w:pPr>
        <w:numPr>
          <w:ilvl w:val="1"/>
          <w:numId w:val="40"/>
        </w:numPr>
        <w:tabs>
          <w:tab w:val="clear" w:pos="1440"/>
          <w:tab w:val="num" w:pos="720"/>
        </w:tabs>
        <w:spacing w:line="240" w:lineRule="auto"/>
        <w:ind w:left="720"/>
        <w:rPr>
          <w:sz w:val="24"/>
          <w:szCs w:val="24"/>
          <w:lang w:val="en-IN"/>
        </w:rPr>
      </w:pPr>
      <w:r w:rsidRPr="00194C70">
        <w:rPr>
          <w:sz w:val="24"/>
          <w:szCs w:val="24"/>
          <w:lang w:val="en-IN"/>
        </w:rPr>
        <w:t>Store a memory address (reference) pointing to data stored in the heap.</w:t>
      </w:r>
    </w:p>
    <w:p w14:paraId="3F4F9B7D" w14:textId="21EEB4A0" w:rsidR="000401BE" w:rsidRPr="00194C70" w:rsidRDefault="0081348D" w:rsidP="006075BA">
      <w:pPr>
        <w:numPr>
          <w:ilvl w:val="1"/>
          <w:numId w:val="40"/>
        </w:numPr>
        <w:tabs>
          <w:tab w:val="clear" w:pos="1440"/>
          <w:tab w:val="num" w:pos="720"/>
        </w:tabs>
        <w:spacing w:line="240" w:lineRule="auto"/>
        <w:ind w:left="720"/>
        <w:rPr>
          <w:sz w:val="24"/>
          <w:szCs w:val="24"/>
          <w:lang w:val="en-IN"/>
        </w:rPr>
      </w:pPr>
      <w:r w:rsidRPr="00194C70">
        <w:rPr>
          <w:sz w:val="24"/>
          <w:szCs w:val="24"/>
          <w:lang w:val="en-IN"/>
        </w:rPr>
        <w:t>It c</w:t>
      </w:r>
      <w:r w:rsidR="000401BE" w:rsidRPr="00194C70">
        <w:rPr>
          <w:sz w:val="24"/>
          <w:szCs w:val="24"/>
          <w:lang w:val="en-IN"/>
        </w:rPr>
        <w:t>an be null (meaning no object is referenced).</w:t>
      </w:r>
    </w:p>
    <w:p w14:paraId="6C0CD8C8" w14:textId="55B38645" w:rsidR="000401BE" w:rsidRPr="00194C70" w:rsidRDefault="00636357" w:rsidP="006075BA">
      <w:pPr>
        <w:numPr>
          <w:ilvl w:val="1"/>
          <w:numId w:val="40"/>
        </w:numPr>
        <w:tabs>
          <w:tab w:val="clear" w:pos="1440"/>
          <w:tab w:val="num" w:pos="720"/>
        </w:tabs>
        <w:spacing w:line="240" w:lineRule="auto"/>
        <w:ind w:left="720"/>
        <w:rPr>
          <w:sz w:val="24"/>
          <w:szCs w:val="24"/>
          <w:lang w:val="en-IN"/>
        </w:rPr>
      </w:pPr>
      <w:r w:rsidRPr="00194C70">
        <w:rPr>
          <w:sz w:val="24"/>
          <w:szCs w:val="24"/>
          <w:lang w:val="en-IN"/>
        </w:rPr>
        <w:t>It c</w:t>
      </w:r>
      <w:r w:rsidR="000401BE" w:rsidRPr="00194C70">
        <w:rPr>
          <w:sz w:val="24"/>
          <w:szCs w:val="24"/>
          <w:lang w:val="en-IN"/>
        </w:rPr>
        <w:t>an have methods and properties.</w:t>
      </w:r>
    </w:p>
    <w:p w14:paraId="43E570B5" w14:textId="56396DD1" w:rsidR="000401BE" w:rsidRPr="00194C70" w:rsidRDefault="00636357" w:rsidP="006075BA">
      <w:pPr>
        <w:numPr>
          <w:ilvl w:val="1"/>
          <w:numId w:val="40"/>
        </w:numPr>
        <w:tabs>
          <w:tab w:val="clear" w:pos="1440"/>
          <w:tab w:val="num" w:pos="720"/>
        </w:tabs>
        <w:spacing w:line="240" w:lineRule="auto"/>
        <w:ind w:left="720"/>
        <w:rPr>
          <w:sz w:val="24"/>
          <w:szCs w:val="24"/>
          <w:lang w:val="en-IN"/>
        </w:rPr>
      </w:pPr>
      <w:r w:rsidRPr="00194C70">
        <w:rPr>
          <w:sz w:val="24"/>
          <w:szCs w:val="24"/>
          <w:lang w:val="en-IN"/>
        </w:rPr>
        <w:t>The s</w:t>
      </w:r>
      <w:r w:rsidR="000401BE" w:rsidRPr="00194C70">
        <w:rPr>
          <w:sz w:val="24"/>
          <w:szCs w:val="24"/>
          <w:lang w:val="en-IN"/>
        </w:rPr>
        <w:t>ize is variable and depends on the object structure.</w:t>
      </w:r>
    </w:p>
    <w:p w14:paraId="5421B9ED" w14:textId="77777777" w:rsidR="000401BE" w:rsidRPr="00194C70" w:rsidRDefault="000401BE" w:rsidP="006075BA">
      <w:pPr>
        <w:numPr>
          <w:ilvl w:val="1"/>
          <w:numId w:val="40"/>
        </w:numPr>
        <w:tabs>
          <w:tab w:val="clear" w:pos="1440"/>
          <w:tab w:val="num" w:pos="720"/>
        </w:tabs>
        <w:spacing w:line="240" w:lineRule="auto"/>
        <w:ind w:left="720"/>
        <w:rPr>
          <w:sz w:val="24"/>
          <w:szCs w:val="24"/>
          <w:lang w:val="en-IN"/>
        </w:rPr>
      </w:pPr>
      <w:r w:rsidRPr="00194C70">
        <w:rPr>
          <w:sz w:val="24"/>
          <w:szCs w:val="24"/>
          <w:lang w:val="en-IN"/>
        </w:rPr>
        <w:t>Even if declared as local variables, the object’s data resides in heap memory, but the reference is on the stack.</w:t>
      </w:r>
    </w:p>
    <w:p w14:paraId="2C736674" w14:textId="77777777" w:rsidR="000401BE" w:rsidRPr="00194C70" w:rsidRDefault="000401BE" w:rsidP="00194C70">
      <w:pPr>
        <w:numPr>
          <w:ilvl w:val="0"/>
          <w:numId w:val="40"/>
        </w:numPr>
        <w:tabs>
          <w:tab w:val="clear" w:pos="720"/>
          <w:tab w:val="num" w:pos="0"/>
        </w:tabs>
        <w:ind w:left="0"/>
        <w:rPr>
          <w:sz w:val="24"/>
          <w:szCs w:val="24"/>
          <w:lang w:val="en-IN"/>
        </w:rPr>
      </w:pPr>
      <w:r w:rsidRPr="00194C70">
        <w:rPr>
          <w:sz w:val="24"/>
          <w:szCs w:val="24"/>
          <w:lang w:val="en-IN"/>
        </w:rPr>
        <w:t>Examples: String, arrays, user</w:t>
      </w:r>
      <w:r w:rsidRPr="00194C70">
        <w:rPr>
          <w:sz w:val="24"/>
          <w:szCs w:val="24"/>
          <w:lang w:val="en-IN"/>
        </w:rPr>
        <w:noBreakHyphen/>
        <w:t xml:space="preserve">defined classes, interfaces, </w:t>
      </w:r>
      <w:proofErr w:type="spellStart"/>
      <w:r w:rsidRPr="00194C70">
        <w:rPr>
          <w:sz w:val="24"/>
          <w:szCs w:val="24"/>
          <w:lang w:val="en-IN"/>
        </w:rPr>
        <w:t>enums</w:t>
      </w:r>
      <w:proofErr w:type="spellEnd"/>
      <w:r w:rsidRPr="00194C70">
        <w:rPr>
          <w:sz w:val="24"/>
          <w:szCs w:val="24"/>
          <w:lang w:val="en-IN"/>
        </w:rPr>
        <w:t>, wrapper classes.</w:t>
      </w:r>
    </w:p>
    <w:p w14:paraId="57E4D193" w14:textId="77777777" w:rsidR="000401BE" w:rsidRPr="00194C70" w:rsidRDefault="000401BE" w:rsidP="00194C70">
      <w:pPr>
        <w:pStyle w:val="ListParagraph"/>
        <w:ind w:left="0"/>
        <w:rPr>
          <w:sz w:val="24"/>
          <w:szCs w:val="24"/>
        </w:rPr>
      </w:pPr>
      <w:r w:rsidRPr="00194C70">
        <w:rPr>
          <w:sz w:val="24"/>
          <w:szCs w:val="24"/>
        </w:rPr>
        <w:t>String name = "Java</w:t>
      </w:r>
      <w:proofErr w:type="gramStart"/>
      <w:r w:rsidRPr="00194C70">
        <w:rPr>
          <w:sz w:val="24"/>
          <w:szCs w:val="24"/>
        </w:rPr>
        <w:t xml:space="preserve">";   </w:t>
      </w:r>
      <w:proofErr w:type="gramEnd"/>
      <w:r w:rsidRPr="00194C70">
        <w:rPr>
          <w:sz w:val="24"/>
          <w:szCs w:val="24"/>
        </w:rPr>
        <w:t xml:space="preserve">    // 'name' holds reference to String object</w:t>
      </w:r>
    </w:p>
    <w:p w14:paraId="2626542D" w14:textId="0048DD02" w:rsidR="00510126" w:rsidRDefault="000401BE" w:rsidP="00194C70">
      <w:pPr>
        <w:pStyle w:val="ListParagraph"/>
        <w:jc w:val="both"/>
      </w:pPr>
      <w:proofErr w:type="gramStart"/>
      <w:r w:rsidRPr="00194C70">
        <w:rPr>
          <w:sz w:val="24"/>
          <w:szCs w:val="24"/>
        </w:rPr>
        <w:t>int[</w:t>
      </w:r>
      <w:proofErr w:type="gramEnd"/>
      <w:r w:rsidRPr="00194C70">
        <w:rPr>
          <w:sz w:val="24"/>
          <w:szCs w:val="24"/>
        </w:rPr>
        <w:t>] marks = {85, 90, 95}; // reference to array object</w:t>
      </w:r>
    </w:p>
    <w:p w14:paraId="4CB3AA7D" w14:textId="77777777" w:rsidR="00194C70" w:rsidRDefault="00194C70" w:rsidP="00194C70">
      <w:pPr>
        <w:pStyle w:val="ListParagraph"/>
        <w:jc w:val="both"/>
      </w:pPr>
    </w:p>
    <w:p w14:paraId="41B3BE04" w14:textId="77777777" w:rsidR="000401BE" w:rsidRDefault="000401BE" w:rsidP="00194C70">
      <w:pPr>
        <w:pStyle w:val="ListParagraph"/>
        <w:jc w:val="both"/>
      </w:pPr>
    </w:p>
    <w:p w14:paraId="3F0036FF" w14:textId="543E2A93" w:rsidR="00B42E49" w:rsidRPr="008A63DA" w:rsidRDefault="00000000" w:rsidP="00194C70">
      <w:pPr>
        <w:pStyle w:val="ListParagraph"/>
        <w:numPr>
          <w:ilvl w:val="0"/>
          <w:numId w:val="10"/>
        </w:numPr>
        <w:jc w:val="both"/>
        <w:rPr>
          <w:sz w:val="32"/>
          <w:szCs w:val="32"/>
        </w:rPr>
      </w:pPr>
      <w:r w:rsidRPr="008A63DA">
        <w:rPr>
          <w:sz w:val="32"/>
          <w:szCs w:val="32"/>
        </w:rPr>
        <w:lastRenderedPageBreak/>
        <w:t>Write a Java program that demonstrates the use of all primitive data types.</w:t>
      </w:r>
    </w:p>
    <w:p w14:paraId="6EA1E795" w14:textId="77777777" w:rsidR="00510126" w:rsidRDefault="00510126" w:rsidP="00194C70">
      <w:pPr>
        <w:pStyle w:val="ListParagraph"/>
        <w:jc w:val="both"/>
      </w:pPr>
    </w:p>
    <w:p w14:paraId="1310C30A" w14:textId="0C05B54D" w:rsidR="000401BE" w:rsidRPr="008A63DA" w:rsidRDefault="000401BE" w:rsidP="008A63DA">
      <w:pPr>
        <w:pStyle w:val="ListParagraph"/>
        <w:jc w:val="both"/>
        <w:rPr>
          <w:sz w:val="24"/>
          <w:szCs w:val="24"/>
          <w:lang w:val="en-IN"/>
        </w:rPr>
      </w:pPr>
      <w:r w:rsidRPr="008A63DA">
        <w:rPr>
          <w:sz w:val="24"/>
          <w:szCs w:val="24"/>
          <w:lang w:val="en-IN"/>
        </w:rPr>
        <w:t>package Day2;</w:t>
      </w:r>
    </w:p>
    <w:p w14:paraId="05171799" w14:textId="77777777" w:rsidR="000401BE" w:rsidRPr="008A63DA" w:rsidRDefault="000401BE" w:rsidP="008A63DA">
      <w:pPr>
        <w:pStyle w:val="ListParagraph"/>
        <w:jc w:val="both"/>
        <w:rPr>
          <w:sz w:val="24"/>
          <w:szCs w:val="24"/>
          <w:lang w:val="en-IN"/>
        </w:rPr>
      </w:pPr>
      <w:r w:rsidRPr="008A63DA">
        <w:rPr>
          <w:sz w:val="24"/>
          <w:szCs w:val="24"/>
          <w:lang w:val="en-IN"/>
        </w:rPr>
        <w:t xml:space="preserve">public class </w:t>
      </w:r>
      <w:proofErr w:type="spellStart"/>
      <w:r w:rsidRPr="008A63DA">
        <w:rPr>
          <w:sz w:val="24"/>
          <w:szCs w:val="24"/>
          <w:lang w:val="en-IN"/>
        </w:rPr>
        <w:t>primitiveDataTypes</w:t>
      </w:r>
      <w:proofErr w:type="spellEnd"/>
      <w:r w:rsidRPr="008A63DA">
        <w:rPr>
          <w:sz w:val="24"/>
          <w:szCs w:val="24"/>
          <w:lang w:val="en-IN"/>
        </w:rPr>
        <w:t xml:space="preserve"> {</w:t>
      </w:r>
    </w:p>
    <w:p w14:paraId="61F10E90" w14:textId="0B6D85A3" w:rsidR="000401BE" w:rsidRPr="008A63DA" w:rsidRDefault="000401BE" w:rsidP="008A63DA">
      <w:pPr>
        <w:pStyle w:val="ListParagraph"/>
        <w:jc w:val="both"/>
        <w:rPr>
          <w:sz w:val="24"/>
          <w:szCs w:val="24"/>
          <w:lang w:val="en-IN"/>
        </w:rPr>
      </w:pPr>
      <w:r w:rsidRPr="008A63DA">
        <w:rPr>
          <w:sz w:val="24"/>
          <w:szCs w:val="24"/>
          <w:lang w:val="en-IN"/>
        </w:rPr>
        <w:t xml:space="preserve">public static void </w:t>
      </w:r>
      <w:proofErr w:type="gramStart"/>
      <w:r w:rsidRPr="008A63DA">
        <w:rPr>
          <w:sz w:val="24"/>
          <w:szCs w:val="24"/>
          <w:lang w:val="en-IN"/>
        </w:rPr>
        <w:t>main(String[</w:t>
      </w:r>
      <w:proofErr w:type="gramEnd"/>
      <w:r w:rsidRPr="008A63DA">
        <w:rPr>
          <w:sz w:val="24"/>
          <w:szCs w:val="24"/>
          <w:lang w:val="en-IN"/>
        </w:rPr>
        <w:t xml:space="preserve">] </w:t>
      </w:r>
      <w:proofErr w:type="spellStart"/>
      <w:r w:rsidRPr="008A63DA">
        <w:rPr>
          <w:sz w:val="24"/>
          <w:szCs w:val="24"/>
          <w:lang w:val="en-IN"/>
        </w:rPr>
        <w:t>args</w:t>
      </w:r>
      <w:proofErr w:type="spellEnd"/>
      <w:r w:rsidRPr="008A63DA">
        <w:rPr>
          <w:sz w:val="24"/>
          <w:szCs w:val="24"/>
          <w:lang w:val="en-IN"/>
        </w:rPr>
        <w:t>) {</w:t>
      </w:r>
    </w:p>
    <w:p w14:paraId="77C89D2D" w14:textId="03AC6B1A" w:rsidR="000401BE" w:rsidRPr="008A63DA" w:rsidRDefault="000401BE" w:rsidP="008A63DA">
      <w:pPr>
        <w:pStyle w:val="ListParagraph"/>
        <w:jc w:val="both"/>
        <w:rPr>
          <w:sz w:val="24"/>
          <w:szCs w:val="24"/>
          <w:lang w:val="en-IN"/>
        </w:rPr>
      </w:pPr>
      <w:r w:rsidRPr="008A63DA">
        <w:rPr>
          <w:sz w:val="24"/>
          <w:szCs w:val="24"/>
          <w:lang w:val="en-IN"/>
        </w:rPr>
        <w:t xml:space="preserve">byte </w:t>
      </w:r>
      <w:proofErr w:type="spellStart"/>
      <w:r w:rsidRPr="008A63DA">
        <w:rPr>
          <w:sz w:val="24"/>
          <w:szCs w:val="24"/>
          <w:lang w:val="en-IN"/>
        </w:rPr>
        <w:t>byteVal</w:t>
      </w:r>
      <w:proofErr w:type="spellEnd"/>
      <w:r w:rsidRPr="008A63DA">
        <w:rPr>
          <w:sz w:val="24"/>
          <w:szCs w:val="24"/>
          <w:lang w:val="en-IN"/>
        </w:rPr>
        <w:t xml:space="preserve"> = 100;</w:t>
      </w:r>
    </w:p>
    <w:p w14:paraId="6642B2A5" w14:textId="0895705B" w:rsidR="000401BE" w:rsidRPr="008A63DA" w:rsidRDefault="000401BE" w:rsidP="008A63DA">
      <w:pPr>
        <w:pStyle w:val="ListParagraph"/>
        <w:jc w:val="both"/>
        <w:rPr>
          <w:sz w:val="24"/>
          <w:szCs w:val="24"/>
          <w:lang w:val="en-IN"/>
        </w:rPr>
      </w:pPr>
      <w:r w:rsidRPr="008A63DA">
        <w:rPr>
          <w:sz w:val="24"/>
          <w:szCs w:val="24"/>
          <w:lang w:val="en-IN"/>
        </w:rPr>
        <w:t xml:space="preserve">short </w:t>
      </w:r>
      <w:proofErr w:type="spellStart"/>
      <w:r w:rsidRPr="008A63DA">
        <w:rPr>
          <w:sz w:val="24"/>
          <w:szCs w:val="24"/>
          <w:lang w:val="en-IN"/>
        </w:rPr>
        <w:t>shortVal</w:t>
      </w:r>
      <w:proofErr w:type="spellEnd"/>
      <w:r w:rsidRPr="008A63DA">
        <w:rPr>
          <w:sz w:val="24"/>
          <w:szCs w:val="24"/>
          <w:lang w:val="en-IN"/>
        </w:rPr>
        <w:t xml:space="preserve"> = 10000;</w:t>
      </w:r>
    </w:p>
    <w:p w14:paraId="27CC41FA" w14:textId="68041777" w:rsidR="000401BE" w:rsidRPr="008A63DA" w:rsidRDefault="000401BE" w:rsidP="008A63DA">
      <w:pPr>
        <w:pStyle w:val="ListParagraph"/>
        <w:jc w:val="both"/>
        <w:rPr>
          <w:sz w:val="24"/>
          <w:szCs w:val="24"/>
          <w:lang w:val="en-IN"/>
        </w:rPr>
      </w:pPr>
      <w:r w:rsidRPr="008A63DA">
        <w:rPr>
          <w:sz w:val="24"/>
          <w:szCs w:val="24"/>
          <w:lang w:val="en-IN"/>
        </w:rPr>
        <w:t xml:space="preserve">int </w:t>
      </w:r>
      <w:proofErr w:type="spellStart"/>
      <w:r w:rsidRPr="008A63DA">
        <w:rPr>
          <w:sz w:val="24"/>
          <w:szCs w:val="24"/>
          <w:lang w:val="en-IN"/>
        </w:rPr>
        <w:t>intVal</w:t>
      </w:r>
      <w:proofErr w:type="spellEnd"/>
      <w:r w:rsidRPr="008A63DA">
        <w:rPr>
          <w:sz w:val="24"/>
          <w:szCs w:val="24"/>
          <w:lang w:val="en-IN"/>
        </w:rPr>
        <w:t xml:space="preserve"> = 100000;</w:t>
      </w:r>
    </w:p>
    <w:p w14:paraId="620BEC16" w14:textId="00052A38" w:rsidR="000401BE" w:rsidRPr="008A63DA" w:rsidRDefault="000401BE" w:rsidP="008A63DA">
      <w:pPr>
        <w:pStyle w:val="ListParagraph"/>
        <w:jc w:val="both"/>
        <w:rPr>
          <w:sz w:val="24"/>
          <w:szCs w:val="24"/>
          <w:lang w:val="en-IN"/>
        </w:rPr>
      </w:pPr>
      <w:r w:rsidRPr="008A63DA">
        <w:rPr>
          <w:sz w:val="24"/>
          <w:szCs w:val="24"/>
          <w:lang w:val="en-IN"/>
        </w:rPr>
        <w:t xml:space="preserve">long </w:t>
      </w:r>
      <w:proofErr w:type="spellStart"/>
      <w:r w:rsidRPr="008A63DA">
        <w:rPr>
          <w:sz w:val="24"/>
          <w:szCs w:val="24"/>
          <w:lang w:val="en-IN"/>
        </w:rPr>
        <w:t>longVal</w:t>
      </w:r>
      <w:proofErr w:type="spellEnd"/>
      <w:r w:rsidRPr="008A63DA">
        <w:rPr>
          <w:sz w:val="24"/>
          <w:szCs w:val="24"/>
          <w:lang w:val="en-IN"/>
        </w:rPr>
        <w:t xml:space="preserve"> = 10000000000L;</w:t>
      </w:r>
    </w:p>
    <w:p w14:paraId="7E6CE0C7" w14:textId="77777777" w:rsidR="000401BE" w:rsidRPr="008A63DA" w:rsidRDefault="000401BE" w:rsidP="008A63DA">
      <w:pPr>
        <w:pStyle w:val="ListParagraph"/>
        <w:jc w:val="both"/>
        <w:rPr>
          <w:sz w:val="24"/>
          <w:szCs w:val="24"/>
          <w:lang w:val="en-IN"/>
        </w:rPr>
      </w:pPr>
    </w:p>
    <w:p w14:paraId="31F83BDD" w14:textId="61314EBA" w:rsidR="000401BE" w:rsidRPr="008A63DA" w:rsidRDefault="000401BE" w:rsidP="008A63DA">
      <w:pPr>
        <w:pStyle w:val="ListParagraph"/>
        <w:jc w:val="both"/>
        <w:rPr>
          <w:sz w:val="24"/>
          <w:szCs w:val="24"/>
          <w:lang w:val="en-IN"/>
        </w:rPr>
      </w:pPr>
      <w:r w:rsidRPr="008A63DA">
        <w:rPr>
          <w:sz w:val="24"/>
          <w:szCs w:val="24"/>
          <w:lang w:val="en-IN"/>
        </w:rPr>
        <w:t xml:space="preserve">float </w:t>
      </w:r>
      <w:proofErr w:type="spellStart"/>
      <w:r w:rsidRPr="008A63DA">
        <w:rPr>
          <w:sz w:val="24"/>
          <w:szCs w:val="24"/>
          <w:lang w:val="en-IN"/>
        </w:rPr>
        <w:t>floatVal</w:t>
      </w:r>
      <w:proofErr w:type="spellEnd"/>
      <w:r w:rsidRPr="008A63DA">
        <w:rPr>
          <w:sz w:val="24"/>
          <w:szCs w:val="24"/>
          <w:lang w:val="en-IN"/>
        </w:rPr>
        <w:t xml:space="preserve"> = 10.5f;</w:t>
      </w:r>
    </w:p>
    <w:p w14:paraId="1B1D53A5" w14:textId="3BA6321A" w:rsidR="000401BE" w:rsidRPr="008A63DA" w:rsidRDefault="000401BE" w:rsidP="008A63DA">
      <w:pPr>
        <w:pStyle w:val="ListParagraph"/>
        <w:jc w:val="both"/>
        <w:rPr>
          <w:sz w:val="24"/>
          <w:szCs w:val="24"/>
          <w:lang w:val="en-IN"/>
        </w:rPr>
      </w:pPr>
      <w:r w:rsidRPr="008A63DA">
        <w:rPr>
          <w:sz w:val="24"/>
          <w:szCs w:val="24"/>
          <w:lang w:val="en-IN"/>
        </w:rPr>
        <w:t xml:space="preserve">double </w:t>
      </w:r>
      <w:proofErr w:type="spellStart"/>
      <w:r w:rsidRPr="008A63DA">
        <w:rPr>
          <w:sz w:val="24"/>
          <w:szCs w:val="24"/>
          <w:lang w:val="en-IN"/>
        </w:rPr>
        <w:t>doubleVal</w:t>
      </w:r>
      <w:proofErr w:type="spellEnd"/>
      <w:r w:rsidRPr="008A63DA">
        <w:rPr>
          <w:sz w:val="24"/>
          <w:szCs w:val="24"/>
          <w:lang w:val="en-IN"/>
        </w:rPr>
        <w:t xml:space="preserve"> = 20.99;</w:t>
      </w:r>
    </w:p>
    <w:p w14:paraId="4F1EA9EC" w14:textId="77777777" w:rsidR="000401BE" w:rsidRPr="008A63DA" w:rsidRDefault="000401BE" w:rsidP="008A63DA">
      <w:pPr>
        <w:pStyle w:val="ListParagraph"/>
        <w:jc w:val="both"/>
        <w:rPr>
          <w:sz w:val="24"/>
          <w:szCs w:val="24"/>
          <w:lang w:val="en-IN"/>
        </w:rPr>
      </w:pPr>
    </w:p>
    <w:p w14:paraId="6669996D" w14:textId="71DCF2CC" w:rsidR="000401BE" w:rsidRPr="008A63DA" w:rsidRDefault="000401BE" w:rsidP="008A63DA">
      <w:pPr>
        <w:pStyle w:val="ListParagraph"/>
        <w:jc w:val="both"/>
        <w:rPr>
          <w:sz w:val="24"/>
          <w:szCs w:val="24"/>
          <w:lang w:val="en-IN"/>
        </w:rPr>
      </w:pPr>
      <w:r w:rsidRPr="008A63DA">
        <w:rPr>
          <w:sz w:val="24"/>
          <w:szCs w:val="24"/>
          <w:lang w:val="en-IN"/>
        </w:rPr>
        <w:t xml:space="preserve">char </w:t>
      </w:r>
      <w:proofErr w:type="spellStart"/>
      <w:r w:rsidRPr="008A63DA">
        <w:rPr>
          <w:sz w:val="24"/>
          <w:szCs w:val="24"/>
          <w:lang w:val="en-IN"/>
        </w:rPr>
        <w:t>charVal</w:t>
      </w:r>
      <w:proofErr w:type="spellEnd"/>
      <w:r w:rsidRPr="008A63DA">
        <w:rPr>
          <w:sz w:val="24"/>
          <w:szCs w:val="24"/>
          <w:lang w:val="en-IN"/>
        </w:rPr>
        <w:t xml:space="preserve"> = 'A';</w:t>
      </w:r>
    </w:p>
    <w:p w14:paraId="7C2FCA81" w14:textId="445B76C4" w:rsidR="000401BE" w:rsidRPr="008A63DA" w:rsidRDefault="000401BE" w:rsidP="008A63DA">
      <w:pPr>
        <w:pStyle w:val="ListParagraph"/>
        <w:jc w:val="both"/>
        <w:rPr>
          <w:sz w:val="24"/>
          <w:szCs w:val="24"/>
          <w:lang w:val="en-IN"/>
        </w:rPr>
      </w:pPr>
      <w:proofErr w:type="spellStart"/>
      <w:r w:rsidRPr="008A63DA">
        <w:rPr>
          <w:sz w:val="24"/>
          <w:szCs w:val="24"/>
          <w:lang w:val="en-IN"/>
        </w:rPr>
        <w:t>boolean</w:t>
      </w:r>
      <w:proofErr w:type="spellEnd"/>
      <w:r w:rsidRPr="008A63DA">
        <w:rPr>
          <w:sz w:val="24"/>
          <w:szCs w:val="24"/>
          <w:lang w:val="en-IN"/>
        </w:rPr>
        <w:t xml:space="preserve"> </w:t>
      </w:r>
      <w:proofErr w:type="spellStart"/>
      <w:r w:rsidRPr="008A63DA">
        <w:rPr>
          <w:sz w:val="24"/>
          <w:szCs w:val="24"/>
          <w:lang w:val="en-IN"/>
        </w:rPr>
        <w:t>boolVal</w:t>
      </w:r>
      <w:proofErr w:type="spellEnd"/>
      <w:r w:rsidRPr="008A63DA">
        <w:rPr>
          <w:sz w:val="24"/>
          <w:szCs w:val="24"/>
          <w:lang w:val="en-IN"/>
        </w:rPr>
        <w:t xml:space="preserve"> = true;</w:t>
      </w:r>
    </w:p>
    <w:p w14:paraId="5078A3E2" w14:textId="77777777" w:rsidR="000401BE" w:rsidRPr="008A63DA" w:rsidRDefault="000401BE" w:rsidP="008A63DA">
      <w:pPr>
        <w:pStyle w:val="ListParagraph"/>
        <w:jc w:val="both"/>
        <w:rPr>
          <w:sz w:val="24"/>
          <w:szCs w:val="24"/>
          <w:lang w:val="en-IN"/>
        </w:rPr>
      </w:pPr>
    </w:p>
    <w:p w14:paraId="3F33FA08" w14:textId="03E82462" w:rsidR="000401BE" w:rsidRPr="008A63DA" w:rsidRDefault="000401BE" w:rsidP="008A63DA">
      <w:pPr>
        <w:pStyle w:val="ListParagraph"/>
        <w:jc w:val="both"/>
        <w:rPr>
          <w:sz w:val="24"/>
          <w:szCs w:val="24"/>
          <w:lang w:val="en-IN"/>
        </w:rPr>
      </w:pPr>
      <w:proofErr w:type="spellStart"/>
      <w:r w:rsidRPr="008A63DA">
        <w:rPr>
          <w:sz w:val="24"/>
          <w:szCs w:val="24"/>
          <w:lang w:val="en-IN"/>
        </w:rPr>
        <w:t>System.</w:t>
      </w:r>
      <w:r w:rsidRPr="008A63DA">
        <w:rPr>
          <w:b/>
          <w:bCs/>
          <w:i/>
          <w:iCs/>
          <w:sz w:val="24"/>
          <w:szCs w:val="24"/>
          <w:lang w:val="en-IN"/>
        </w:rPr>
        <w:t>out</w:t>
      </w:r>
      <w:r w:rsidRPr="008A63DA">
        <w:rPr>
          <w:sz w:val="24"/>
          <w:szCs w:val="24"/>
          <w:lang w:val="en-IN"/>
        </w:rPr>
        <w:t>.println</w:t>
      </w:r>
      <w:proofErr w:type="spellEnd"/>
      <w:r w:rsidRPr="008A63DA">
        <w:rPr>
          <w:sz w:val="24"/>
          <w:szCs w:val="24"/>
          <w:lang w:val="en-IN"/>
        </w:rPr>
        <w:t xml:space="preserve">("Value Of byte: " + </w:t>
      </w:r>
      <w:proofErr w:type="spellStart"/>
      <w:r w:rsidRPr="008A63DA">
        <w:rPr>
          <w:sz w:val="24"/>
          <w:szCs w:val="24"/>
          <w:lang w:val="en-IN"/>
        </w:rPr>
        <w:t>byteVal</w:t>
      </w:r>
      <w:proofErr w:type="spellEnd"/>
      <w:r w:rsidRPr="008A63DA">
        <w:rPr>
          <w:sz w:val="24"/>
          <w:szCs w:val="24"/>
          <w:lang w:val="en-IN"/>
        </w:rPr>
        <w:t>);</w:t>
      </w:r>
    </w:p>
    <w:p w14:paraId="480BD215" w14:textId="7BC87BA5" w:rsidR="000401BE" w:rsidRPr="008A63DA" w:rsidRDefault="000401BE" w:rsidP="008A63DA">
      <w:pPr>
        <w:pStyle w:val="ListParagraph"/>
        <w:jc w:val="both"/>
        <w:rPr>
          <w:sz w:val="24"/>
          <w:szCs w:val="24"/>
          <w:lang w:val="en-IN"/>
        </w:rPr>
      </w:pPr>
      <w:proofErr w:type="spellStart"/>
      <w:r w:rsidRPr="008A63DA">
        <w:rPr>
          <w:sz w:val="24"/>
          <w:szCs w:val="24"/>
          <w:lang w:val="en-IN"/>
        </w:rPr>
        <w:t>System.</w:t>
      </w:r>
      <w:r w:rsidRPr="008A63DA">
        <w:rPr>
          <w:b/>
          <w:bCs/>
          <w:i/>
          <w:iCs/>
          <w:sz w:val="24"/>
          <w:szCs w:val="24"/>
          <w:lang w:val="en-IN"/>
        </w:rPr>
        <w:t>out</w:t>
      </w:r>
      <w:r w:rsidRPr="008A63DA">
        <w:rPr>
          <w:sz w:val="24"/>
          <w:szCs w:val="24"/>
          <w:lang w:val="en-IN"/>
        </w:rPr>
        <w:t>.println</w:t>
      </w:r>
      <w:proofErr w:type="spellEnd"/>
      <w:r w:rsidRPr="008A63DA">
        <w:rPr>
          <w:sz w:val="24"/>
          <w:szCs w:val="24"/>
          <w:lang w:val="en-IN"/>
        </w:rPr>
        <w:t xml:space="preserve">("Value Of short: " + </w:t>
      </w:r>
      <w:proofErr w:type="spellStart"/>
      <w:r w:rsidRPr="008A63DA">
        <w:rPr>
          <w:sz w:val="24"/>
          <w:szCs w:val="24"/>
          <w:lang w:val="en-IN"/>
        </w:rPr>
        <w:t>shortVal</w:t>
      </w:r>
      <w:proofErr w:type="spellEnd"/>
      <w:r w:rsidRPr="008A63DA">
        <w:rPr>
          <w:sz w:val="24"/>
          <w:szCs w:val="24"/>
          <w:lang w:val="en-IN"/>
        </w:rPr>
        <w:t>);</w:t>
      </w:r>
    </w:p>
    <w:p w14:paraId="08874CEB" w14:textId="553C640C" w:rsidR="000401BE" w:rsidRPr="008A63DA" w:rsidRDefault="000401BE" w:rsidP="008A63DA">
      <w:pPr>
        <w:pStyle w:val="ListParagraph"/>
        <w:jc w:val="both"/>
        <w:rPr>
          <w:sz w:val="24"/>
          <w:szCs w:val="24"/>
          <w:lang w:val="en-IN"/>
        </w:rPr>
      </w:pPr>
      <w:proofErr w:type="spellStart"/>
      <w:r w:rsidRPr="008A63DA">
        <w:rPr>
          <w:sz w:val="24"/>
          <w:szCs w:val="24"/>
          <w:lang w:val="en-IN"/>
        </w:rPr>
        <w:t>System.</w:t>
      </w:r>
      <w:r w:rsidRPr="008A63DA">
        <w:rPr>
          <w:b/>
          <w:bCs/>
          <w:i/>
          <w:iCs/>
          <w:sz w:val="24"/>
          <w:szCs w:val="24"/>
          <w:lang w:val="en-IN"/>
        </w:rPr>
        <w:t>out</w:t>
      </w:r>
      <w:r w:rsidRPr="008A63DA">
        <w:rPr>
          <w:sz w:val="24"/>
          <w:szCs w:val="24"/>
          <w:lang w:val="en-IN"/>
        </w:rPr>
        <w:t>.println</w:t>
      </w:r>
      <w:proofErr w:type="spellEnd"/>
      <w:r w:rsidRPr="008A63DA">
        <w:rPr>
          <w:sz w:val="24"/>
          <w:szCs w:val="24"/>
          <w:lang w:val="en-IN"/>
        </w:rPr>
        <w:t xml:space="preserve">("Value Of int: " + </w:t>
      </w:r>
      <w:proofErr w:type="spellStart"/>
      <w:r w:rsidRPr="008A63DA">
        <w:rPr>
          <w:sz w:val="24"/>
          <w:szCs w:val="24"/>
          <w:lang w:val="en-IN"/>
        </w:rPr>
        <w:t>intVal</w:t>
      </w:r>
      <w:proofErr w:type="spellEnd"/>
      <w:r w:rsidRPr="008A63DA">
        <w:rPr>
          <w:sz w:val="24"/>
          <w:szCs w:val="24"/>
          <w:lang w:val="en-IN"/>
        </w:rPr>
        <w:t>);</w:t>
      </w:r>
    </w:p>
    <w:p w14:paraId="499E8C51" w14:textId="08D70AFC" w:rsidR="000401BE" w:rsidRPr="008A63DA" w:rsidRDefault="000401BE" w:rsidP="008A63DA">
      <w:pPr>
        <w:pStyle w:val="ListParagraph"/>
        <w:jc w:val="both"/>
        <w:rPr>
          <w:sz w:val="24"/>
          <w:szCs w:val="24"/>
          <w:lang w:val="en-IN"/>
        </w:rPr>
      </w:pPr>
      <w:proofErr w:type="spellStart"/>
      <w:r w:rsidRPr="008A63DA">
        <w:rPr>
          <w:sz w:val="24"/>
          <w:szCs w:val="24"/>
          <w:lang w:val="en-IN"/>
        </w:rPr>
        <w:t>System.</w:t>
      </w:r>
      <w:r w:rsidRPr="008A63DA">
        <w:rPr>
          <w:b/>
          <w:bCs/>
          <w:i/>
          <w:iCs/>
          <w:sz w:val="24"/>
          <w:szCs w:val="24"/>
          <w:lang w:val="en-IN"/>
        </w:rPr>
        <w:t>out</w:t>
      </w:r>
      <w:r w:rsidRPr="008A63DA">
        <w:rPr>
          <w:sz w:val="24"/>
          <w:szCs w:val="24"/>
          <w:lang w:val="en-IN"/>
        </w:rPr>
        <w:t>.println</w:t>
      </w:r>
      <w:proofErr w:type="spellEnd"/>
      <w:r w:rsidRPr="008A63DA">
        <w:rPr>
          <w:sz w:val="24"/>
          <w:szCs w:val="24"/>
          <w:lang w:val="en-IN"/>
        </w:rPr>
        <w:t xml:space="preserve">("Value Of long: " + </w:t>
      </w:r>
      <w:proofErr w:type="spellStart"/>
      <w:r w:rsidRPr="008A63DA">
        <w:rPr>
          <w:sz w:val="24"/>
          <w:szCs w:val="24"/>
          <w:lang w:val="en-IN"/>
        </w:rPr>
        <w:t>longVal</w:t>
      </w:r>
      <w:proofErr w:type="spellEnd"/>
      <w:r w:rsidRPr="008A63DA">
        <w:rPr>
          <w:sz w:val="24"/>
          <w:szCs w:val="24"/>
          <w:lang w:val="en-IN"/>
        </w:rPr>
        <w:t>);</w:t>
      </w:r>
    </w:p>
    <w:p w14:paraId="6279DB10" w14:textId="3CCD2B3B" w:rsidR="000401BE" w:rsidRPr="008A63DA" w:rsidRDefault="000401BE" w:rsidP="008A63DA">
      <w:pPr>
        <w:pStyle w:val="ListParagraph"/>
        <w:jc w:val="both"/>
        <w:rPr>
          <w:sz w:val="24"/>
          <w:szCs w:val="24"/>
          <w:lang w:val="en-IN"/>
        </w:rPr>
      </w:pPr>
      <w:proofErr w:type="spellStart"/>
      <w:r w:rsidRPr="008A63DA">
        <w:rPr>
          <w:sz w:val="24"/>
          <w:szCs w:val="24"/>
          <w:lang w:val="en-IN"/>
        </w:rPr>
        <w:t>System.</w:t>
      </w:r>
      <w:r w:rsidRPr="008A63DA">
        <w:rPr>
          <w:b/>
          <w:bCs/>
          <w:i/>
          <w:iCs/>
          <w:sz w:val="24"/>
          <w:szCs w:val="24"/>
          <w:lang w:val="en-IN"/>
        </w:rPr>
        <w:t>out</w:t>
      </w:r>
      <w:r w:rsidRPr="008A63DA">
        <w:rPr>
          <w:sz w:val="24"/>
          <w:szCs w:val="24"/>
          <w:lang w:val="en-IN"/>
        </w:rPr>
        <w:t>.println</w:t>
      </w:r>
      <w:proofErr w:type="spellEnd"/>
      <w:r w:rsidRPr="008A63DA">
        <w:rPr>
          <w:sz w:val="24"/>
          <w:szCs w:val="24"/>
          <w:lang w:val="en-IN"/>
        </w:rPr>
        <w:t xml:space="preserve">("Value Of float: " + </w:t>
      </w:r>
      <w:proofErr w:type="spellStart"/>
      <w:r w:rsidRPr="008A63DA">
        <w:rPr>
          <w:sz w:val="24"/>
          <w:szCs w:val="24"/>
          <w:lang w:val="en-IN"/>
        </w:rPr>
        <w:t>floatVal</w:t>
      </w:r>
      <w:proofErr w:type="spellEnd"/>
      <w:r w:rsidRPr="008A63DA">
        <w:rPr>
          <w:sz w:val="24"/>
          <w:szCs w:val="24"/>
          <w:lang w:val="en-IN"/>
        </w:rPr>
        <w:t>);</w:t>
      </w:r>
    </w:p>
    <w:p w14:paraId="77D5D445" w14:textId="26004D6D" w:rsidR="000401BE" w:rsidRPr="008A63DA" w:rsidRDefault="000401BE" w:rsidP="008A63DA">
      <w:pPr>
        <w:pStyle w:val="ListParagraph"/>
        <w:jc w:val="both"/>
        <w:rPr>
          <w:sz w:val="24"/>
          <w:szCs w:val="24"/>
          <w:lang w:val="en-IN"/>
        </w:rPr>
      </w:pPr>
      <w:proofErr w:type="spellStart"/>
      <w:r w:rsidRPr="008A63DA">
        <w:rPr>
          <w:sz w:val="24"/>
          <w:szCs w:val="24"/>
          <w:lang w:val="en-IN"/>
        </w:rPr>
        <w:t>System.</w:t>
      </w:r>
      <w:r w:rsidRPr="008A63DA">
        <w:rPr>
          <w:b/>
          <w:bCs/>
          <w:i/>
          <w:iCs/>
          <w:sz w:val="24"/>
          <w:szCs w:val="24"/>
          <w:lang w:val="en-IN"/>
        </w:rPr>
        <w:t>out</w:t>
      </w:r>
      <w:r w:rsidRPr="008A63DA">
        <w:rPr>
          <w:sz w:val="24"/>
          <w:szCs w:val="24"/>
          <w:lang w:val="en-IN"/>
        </w:rPr>
        <w:t>.println</w:t>
      </w:r>
      <w:proofErr w:type="spellEnd"/>
      <w:r w:rsidRPr="008A63DA">
        <w:rPr>
          <w:sz w:val="24"/>
          <w:szCs w:val="24"/>
          <w:lang w:val="en-IN"/>
        </w:rPr>
        <w:t xml:space="preserve">("Value Of double: " + </w:t>
      </w:r>
      <w:proofErr w:type="spellStart"/>
      <w:r w:rsidRPr="008A63DA">
        <w:rPr>
          <w:sz w:val="24"/>
          <w:szCs w:val="24"/>
          <w:lang w:val="en-IN"/>
        </w:rPr>
        <w:t>doubleVal</w:t>
      </w:r>
      <w:proofErr w:type="spellEnd"/>
      <w:r w:rsidRPr="008A63DA">
        <w:rPr>
          <w:sz w:val="24"/>
          <w:szCs w:val="24"/>
          <w:lang w:val="en-IN"/>
        </w:rPr>
        <w:t>);</w:t>
      </w:r>
    </w:p>
    <w:p w14:paraId="613D44A4" w14:textId="74A72403" w:rsidR="000401BE" w:rsidRPr="008A63DA" w:rsidRDefault="000401BE" w:rsidP="008A63DA">
      <w:pPr>
        <w:pStyle w:val="ListParagraph"/>
        <w:jc w:val="both"/>
        <w:rPr>
          <w:sz w:val="24"/>
          <w:szCs w:val="24"/>
          <w:lang w:val="en-IN"/>
        </w:rPr>
      </w:pPr>
      <w:proofErr w:type="spellStart"/>
      <w:r w:rsidRPr="008A63DA">
        <w:rPr>
          <w:sz w:val="24"/>
          <w:szCs w:val="24"/>
          <w:lang w:val="en-IN"/>
        </w:rPr>
        <w:t>System.</w:t>
      </w:r>
      <w:r w:rsidRPr="008A63DA">
        <w:rPr>
          <w:b/>
          <w:bCs/>
          <w:i/>
          <w:iCs/>
          <w:sz w:val="24"/>
          <w:szCs w:val="24"/>
          <w:lang w:val="en-IN"/>
        </w:rPr>
        <w:t>out</w:t>
      </w:r>
      <w:r w:rsidRPr="008A63DA">
        <w:rPr>
          <w:sz w:val="24"/>
          <w:szCs w:val="24"/>
          <w:lang w:val="en-IN"/>
        </w:rPr>
        <w:t>.println</w:t>
      </w:r>
      <w:proofErr w:type="spellEnd"/>
      <w:r w:rsidRPr="008A63DA">
        <w:rPr>
          <w:sz w:val="24"/>
          <w:szCs w:val="24"/>
          <w:lang w:val="en-IN"/>
        </w:rPr>
        <w:t xml:space="preserve">("Value Of char: " + </w:t>
      </w:r>
      <w:proofErr w:type="spellStart"/>
      <w:r w:rsidRPr="008A63DA">
        <w:rPr>
          <w:sz w:val="24"/>
          <w:szCs w:val="24"/>
          <w:lang w:val="en-IN"/>
        </w:rPr>
        <w:t>charVal</w:t>
      </w:r>
      <w:proofErr w:type="spellEnd"/>
      <w:r w:rsidRPr="008A63DA">
        <w:rPr>
          <w:sz w:val="24"/>
          <w:szCs w:val="24"/>
          <w:lang w:val="en-IN"/>
        </w:rPr>
        <w:t>);</w:t>
      </w:r>
    </w:p>
    <w:p w14:paraId="067F1EE0" w14:textId="4B1D89FD" w:rsidR="000401BE" w:rsidRPr="008A63DA" w:rsidRDefault="000401BE" w:rsidP="008A63DA">
      <w:pPr>
        <w:pStyle w:val="ListParagraph"/>
        <w:jc w:val="both"/>
        <w:rPr>
          <w:sz w:val="24"/>
          <w:szCs w:val="24"/>
          <w:lang w:val="en-IN"/>
        </w:rPr>
      </w:pPr>
      <w:proofErr w:type="spellStart"/>
      <w:r w:rsidRPr="008A63DA">
        <w:rPr>
          <w:sz w:val="24"/>
          <w:szCs w:val="24"/>
          <w:lang w:val="en-IN"/>
        </w:rPr>
        <w:t>System.</w:t>
      </w:r>
      <w:r w:rsidRPr="008A63DA">
        <w:rPr>
          <w:b/>
          <w:bCs/>
          <w:i/>
          <w:iCs/>
          <w:sz w:val="24"/>
          <w:szCs w:val="24"/>
          <w:lang w:val="en-IN"/>
        </w:rPr>
        <w:t>out</w:t>
      </w:r>
      <w:r w:rsidRPr="008A63DA">
        <w:rPr>
          <w:sz w:val="24"/>
          <w:szCs w:val="24"/>
          <w:lang w:val="en-IN"/>
        </w:rPr>
        <w:t>.println</w:t>
      </w:r>
      <w:proofErr w:type="spellEnd"/>
      <w:r w:rsidRPr="008A63DA">
        <w:rPr>
          <w:sz w:val="24"/>
          <w:szCs w:val="24"/>
          <w:lang w:val="en-IN"/>
        </w:rPr>
        <w:t xml:space="preserve">("Value Of </w:t>
      </w:r>
      <w:proofErr w:type="spellStart"/>
      <w:r w:rsidRPr="008A63DA">
        <w:rPr>
          <w:sz w:val="24"/>
          <w:szCs w:val="24"/>
          <w:lang w:val="en-IN"/>
        </w:rPr>
        <w:t>boolean</w:t>
      </w:r>
      <w:proofErr w:type="spellEnd"/>
      <w:r w:rsidRPr="008A63DA">
        <w:rPr>
          <w:sz w:val="24"/>
          <w:szCs w:val="24"/>
          <w:lang w:val="en-IN"/>
        </w:rPr>
        <w:t xml:space="preserve">: " + </w:t>
      </w:r>
      <w:proofErr w:type="spellStart"/>
      <w:r w:rsidRPr="008A63DA">
        <w:rPr>
          <w:sz w:val="24"/>
          <w:szCs w:val="24"/>
          <w:lang w:val="en-IN"/>
        </w:rPr>
        <w:t>boolVal</w:t>
      </w:r>
      <w:proofErr w:type="spellEnd"/>
      <w:r w:rsidRPr="008A63DA">
        <w:rPr>
          <w:sz w:val="24"/>
          <w:szCs w:val="24"/>
          <w:lang w:val="en-IN"/>
        </w:rPr>
        <w:t>);</w:t>
      </w:r>
    </w:p>
    <w:p w14:paraId="55D01BF0" w14:textId="47439556" w:rsidR="000401BE" w:rsidRPr="008A63DA" w:rsidRDefault="000401BE" w:rsidP="008A63DA">
      <w:pPr>
        <w:pStyle w:val="ListParagraph"/>
        <w:jc w:val="both"/>
        <w:rPr>
          <w:sz w:val="24"/>
          <w:szCs w:val="24"/>
          <w:lang w:val="en-IN"/>
        </w:rPr>
      </w:pPr>
      <w:r w:rsidRPr="008A63DA">
        <w:rPr>
          <w:sz w:val="24"/>
          <w:szCs w:val="24"/>
          <w:lang w:val="en-IN"/>
        </w:rPr>
        <w:t>}</w:t>
      </w:r>
    </w:p>
    <w:p w14:paraId="2BCCB89B" w14:textId="77777777" w:rsidR="000401BE" w:rsidRPr="008A63DA" w:rsidRDefault="000401BE" w:rsidP="008A63DA">
      <w:pPr>
        <w:pStyle w:val="ListParagraph"/>
        <w:jc w:val="both"/>
        <w:rPr>
          <w:sz w:val="24"/>
          <w:szCs w:val="24"/>
          <w:lang w:val="en-IN"/>
        </w:rPr>
      </w:pPr>
      <w:r w:rsidRPr="008A63DA">
        <w:rPr>
          <w:sz w:val="24"/>
          <w:szCs w:val="24"/>
          <w:lang w:val="en-IN"/>
        </w:rPr>
        <w:t>}</w:t>
      </w:r>
    </w:p>
    <w:p w14:paraId="12EBB496" w14:textId="77777777" w:rsidR="008C066D" w:rsidRPr="008A63DA" w:rsidRDefault="008C066D" w:rsidP="008A63DA">
      <w:pPr>
        <w:pStyle w:val="ListParagraph"/>
        <w:jc w:val="both"/>
        <w:rPr>
          <w:sz w:val="24"/>
          <w:szCs w:val="24"/>
        </w:rPr>
      </w:pPr>
    </w:p>
    <w:p w14:paraId="1BE3A3BD" w14:textId="06C4E9B3" w:rsidR="000401BE" w:rsidRPr="008A63DA" w:rsidRDefault="000401BE" w:rsidP="008A63DA">
      <w:pPr>
        <w:pStyle w:val="ListParagraph"/>
        <w:jc w:val="both"/>
        <w:rPr>
          <w:sz w:val="24"/>
          <w:szCs w:val="24"/>
        </w:rPr>
      </w:pPr>
      <w:r w:rsidRPr="008A63DA">
        <w:rPr>
          <w:sz w:val="24"/>
          <w:szCs w:val="24"/>
        </w:rPr>
        <w:t>Output:</w:t>
      </w:r>
    </w:p>
    <w:p w14:paraId="139F6634" w14:textId="77777777" w:rsidR="000401BE" w:rsidRPr="008A63DA" w:rsidRDefault="000401BE" w:rsidP="008A63DA">
      <w:pPr>
        <w:pStyle w:val="ListParagraph"/>
        <w:jc w:val="both"/>
        <w:rPr>
          <w:sz w:val="24"/>
          <w:szCs w:val="24"/>
        </w:rPr>
      </w:pPr>
    </w:p>
    <w:p w14:paraId="5438C168" w14:textId="77777777" w:rsidR="000401BE" w:rsidRPr="008A63DA" w:rsidRDefault="000401BE" w:rsidP="008A63DA">
      <w:pPr>
        <w:pStyle w:val="ListParagraph"/>
        <w:jc w:val="both"/>
        <w:rPr>
          <w:sz w:val="24"/>
          <w:szCs w:val="24"/>
          <w:lang w:val="en-IN"/>
        </w:rPr>
      </w:pPr>
      <w:r w:rsidRPr="008A63DA">
        <w:rPr>
          <w:sz w:val="24"/>
          <w:szCs w:val="24"/>
          <w:lang w:val="en-IN"/>
        </w:rPr>
        <w:t>Value Of byte: 100</w:t>
      </w:r>
    </w:p>
    <w:p w14:paraId="2060874D" w14:textId="77777777" w:rsidR="000401BE" w:rsidRPr="008A63DA" w:rsidRDefault="000401BE" w:rsidP="008A63DA">
      <w:pPr>
        <w:pStyle w:val="ListParagraph"/>
        <w:jc w:val="both"/>
        <w:rPr>
          <w:sz w:val="24"/>
          <w:szCs w:val="24"/>
          <w:lang w:val="en-IN"/>
        </w:rPr>
      </w:pPr>
      <w:r w:rsidRPr="008A63DA">
        <w:rPr>
          <w:sz w:val="24"/>
          <w:szCs w:val="24"/>
          <w:lang w:val="en-IN"/>
        </w:rPr>
        <w:t>Value Of short: 10000</w:t>
      </w:r>
    </w:p>
    <w:p w14:paraId="32336A9E" w14:textId="77777777" w:rsidR="000401BE" w:rsidRPr="008A63DA" w:rsidRDefault="000401BE" w:rsidP="008A63DA">
      <w:pPr>
        <w:pStyle w:val="ListParagraph"/>
        <w:jc w:val="both"/>
        <w:rPr>
          <w:sz w:val="24"/>
          <w:szCs w:val="24"/>
          <w:lang w:val="en-IN"/>
        </w:rPr>
      </w:pPr>
      <w:r w:rsidRPr="008A63DA">
        <w:rPr>
          <w:sz w:val="24"/>
          <w:szCs w:val="24"/>
          <w:lang w:val="en-IN"/>
        </w:rPr>
        <w:t>Value Of int: 100000</w:t>
      </w:r>
    </w:p>
    <w:p w14:paraId="798DFA79" w14:textId="77777777" w:rsidR="000401BE" w:rsidRPr="008A63DA" w:rsidRDefault="000401BE" w:rsidP="008A63DA">
      <w:pPr>
        <w:pStyle w:val="ListParagraph"/>
        <w:jc w:val="both"/>
        <w:rPr>
          <w:sz w:val="24"/>
          <w:szCs w:val="24"/>
          <w:lang w:val="en-IN"/>
        </w:rPr>
      </w:pPr>
      <w:r w:rsidRPr="008A63DA">
        <w:rPr>
          <w:sz w:val="24"/>
          <w:szCs w:val="24"/>
          <w:lang w:val="en-IN"/>
        </w:rPr>
        <w:t>Value Of long: 10000000000</w:t>
      </w:r>
    </w:p>
    <w:p w14:paraId="56CEF44F" w14:textId="77777777" w:rsidR="000401BE" w:rsidRPr="008A63DA" w:rsidRDefault="000401BE" w:rsidP="008A63DA">
      <w:pPr>
        <w:pStyle w:val="ListParagraph"/>
        <w:jc w:val="both"/>
        <w:rPr>
          <w:sz w:val="24"/>
          <w:szCs w:val="24"/>
          <w:lang w:val="en-IN"/>
        </w:rPr>
      </w:pPr>
      <w:r w:rsidRPr="008A63DA">
        <w:rPr>
          <w:sz w:val="24"/>
          <w:szCs w:val="24"/>
          <w:lang w:val="en-IN"/>
        </w:rPr>
        <w:t>Value Of float: 10.5</w:t>
      </w:r>
    </w:p>
    <w:p w14:paraId="5C7F5A62" w14:textId="77777777" w:rsidR="000401BE" w:rsidRPr="008A63DA" w:rsidRDefault="000401BE" w:rsidP="008A63DA">
      <w:pPr>
        <w:pStyle w:val="ListParagraph"/>
        <w:jc w:val="both"/>
        <w:rPr>
          <w:sz w:val="24"/>
          <w:szCs w:val="24"/>
          <w:lang w:val="en-IN"/>
        </w:rPr>
      </w:pPr>
      <w:r w:rsidRPr="008A63DA">
        <w:rPr>
          <w:sz w:val="24"/>
          <w:szCs w:val="24"/>
          <w:lang w:val="en-IN"/>
        </w:rPr>
        <w:t>Value Of double: 20.99</w:t>
      </w:r>
    </w:p>
    <w:p w14:paraId="1CBB39B8" w14:textId="77777777" w:rsidR="000401BE" w:rsidRPr="008A63DA" w:rsidRDefault="000401BE" w:rsidP="008A63DA">
      <w:pPr>
        <w:pStyle w:val="ListParagraph"/>
        <w:jc w:val="both"/>
        <w:rPr>
          <w:sz w:val="24"/>
          <w:szCs w:val="24"/>
          <w:lang w:val="en-IN"/>
        </w:rPr>
      </w:pPr>
      <w:r w:rsidRPr="008A63DA">
        <w:rPr>
          <w:sz w:val="24"/>
          <w:szCs w:val="24"/>
          <w:lang w:val="en-IN"/>
        </w:rPr>
        <w:t>Value Of char: A</w:t>
      </w:r>
    </w:p>
    <w:p w14:paraId="55A212B2" w14:textId="77777777" w:rsidR="000401BE" w:rsidRPr="008A63DA" w:rsidRDefault="000401BE" w:rsidP="008A63DA">
      <w:pPr>
        <w:pStyle w:val="ListParagraph"/>
        <w:jc w:val="both"/>
        <w:rPr>
          <w:sz w:val="24"/>
          <w:szCs w:val="24"/>
          <w:lang w:val="en-IN"/>
        </w:rPr>
      </w:pPr>
      <w:r w:rsidRPr="008A63DA">
        <w:rPr>
          <w:sz w:val="24"/>
          <w:szCs w:val="24"/>
          <w:lang w:val="en-IN"/>
        </w:rPr>
        <w:t xml:space="preserve">Value Of </w:t>
      </w:r>
      <w:proofErr w:type="spellStart"/>
      <w:r w:rsidRPr="008A63DA">
        <w:rPr>
          <w:sz w:val="24"/>
          <w:szCs w:val="24"/>
          <w:lang w:val="en-IN"/>
        </w:rPr>
        <w:t>boolean</w:t>
      </w:r>
      <w:proofErr w:type="spellEnd"/>
      <w:r w:rsidRPr="008A63DA">
        <w:rPr>
          <w:sz w:val="24"/>
          <w:szCs w:val="24"/>
          <w:lang w:val="en-IN"/>
        </w:rPr>
        <w:t>: true</w:t>
      </w:r>
    </w:p>
    <w:p w14:paraId="2B2355ED" w14:textId="77777777" w:rsidR="000401BE" w:rsidRDefault="000401BE" w:rsidP="00194C70">
      <w:pPr>
        <w:pStyle w:val="ListParagraph"/>
        <w:jc w:val="both"/>
      </w:pPr>
    </w:p>
    <w:p w14:paraId="2FEF4C37" w14:textId="24A76DEC" w:rsidR="000401BE" w:rsidRPr="00A07B96" w:rsidRDefault="00000000" w:rsidP="00194C70">
      <w:pPr>
        <w:pStyle w:val="ListParagraph"/>
        <w:numPr>
          <w:ilvl w:val="0"/>
          <w:numId w:val="10"/>
        </w:numPr>
        <w:jc w:val="both"/>
        <w:rPr>
          <w:b/>
          <w:bCs/>
          <w:sz w:val="32"/>
          <w:szCs w:val="32"/>
        </w:rPr>
      </w:pPr>
      <w:r w:rsidRPr="00A07B96">
        <w:rPr>
          <w:b/>
          <w:bCs/>
          <w:sz w:val="32"/>
          <w:szCs w:val="32"/>
        </w:rPr>
        <w:lastRenderedPageBreak/>
        <w:t>What is type casting? Provide an example of implicit and explicit casting in Java.</w:t>
      </w:r>
    </w:p>
    <w:p w14:paraId="558599B3" w14:textId="77777777" w:rsidR="000401BE" w:rsidRPr="00C61144" w:rsidRDefault="000401BE" w:rsidP="00194C70">
      <w:pPr>
        <w:pStyle w:val="ListParagraph"/>
        <w:jc w:val="both"/>
        <w:rPr>
          <w:b/>
          <w:bCs/>
          <w:sz w:val="10"/>
          <w:szCs w:val="10"/>
        </w:rPr>
      </w:pPr>
    </w:p>
    <w:p w14:paraId="0A4B9687" w14:textId="77777777" w:rsidR="000401BE" w:rsidRPr="000401BE" w:rsidRDefault="000401BE" w:rsidP="00194C70">
      <w:pPr>
        <w:pStyle w:val="ListParagraph"/>
        <w:jc w:val="both"/>
        <w:rPr>
          <w:lang w:val="en-IN"/>
        </w:rPr>
      </w:pPr>
      <w:r w:rsidRPr="000401BE">
        <w:rPr>
          <w:lang w:val="en-IN"/>
        </w:rPr>
        <w:t>Type casting in Java is the process of converting a value from one data type to another.</w:t>
      </w:r>
      <w:r w:rsidRPr="000401BE">
        <w:rPr>
          <w:lang w:val="en-IN"/>
        </w:rPr>
        <w:br/>
        <w:t>It is essential when you want to assign a value of one primitive type to a variable of another type, especially when the types differ in size or kind.</w:t>
      </w:r>
    </w:p>
    <w:p w14:paraId="4D275A3B" w14:textId="77777777" w:rsidR="000401BE" w:rsidRPr="00C61144" w:rsidRDefault="000401BE" w:rsidP="00194C70">
      <w:pPr>
        <w:pStyle w:val="ListParagraph"/>
        <w:jc w:val="both"/>
        <w:rPr>
          <w:sz w:val="16"/>
          <w:szCs w:val="16"/>
          <w:lang w:val="en-IN"/>
        </w:rPr>
      </w:pPr>
    </w:p>
    <w:p w14:paraId="25290B82" w14:textId="01665068" w:rsidR="000401BE" w:rsidRDefault="000401BE" w:rsidP="00194C70">
      <w:pPr>
        <w:pStyle w:val="ListParagraph"/>
        <w:jc w:val="both"/>
        <w:rPr>
          <w:b/>
          <w:bCs/>
          <w:lang w:val="en-IN"/>
        </w:rPr>
      </w:pPr>
      <w:r w:rsidRPr="000401BE">
        <w:rPr>
          <w:b/>
          <w:bCs/>
          <w:lang w:val="en-IN"/>
        </w:rPr>
        <w:t>Types of Casting in Java:</w:t>
      </w:r>
    </w:p>
    <w:p w14:paraId="7270C7BC" w14:textId="77777777" w:rsidR="000401BE" w:rsidRPr="00C61144" w:rsidRDefault="000401BE" w:rsidP="00194C70">
      <w:pPr>
        <w:pStyle w:val="ListParagraph"/>
        <w:jc w:val="both"/>
        <w:rPr>
          <w:b/>
          <w:bCs/>
          <w:sz w:val="18"/>
          <w:szCs w:val="18"/>
          <w:lang w:val="en-IN"/>
        </w:rPr>
      </w:pPr>
    </w:p>
    <w:p w14:paraId="32AB4F6C" w14:textId="77777777" w:rsidR="000401BE" w:rsidRPr="000401BE" w:rsidRDefault="000401BE" w:rsidP="00194C70">
      <w:pPr>
        <w:pStyle w:val="ListParagraph"/>
        <w:numPr>
          <w:ilvl w:val="0"/>
          <w:numId w:val="41"/>
        </w:numPr>
        <w:jc w:val="both"/>
        <w:rPr>
          <w:lang w:val="en-IN"/>
        </w:rPr>
      </w:pPr>
      <w:r w:rsidRPr="000401BE">
        <w:rPr>
          <w:lang w:val="en-IN"/>
        </w:rPr>
        <w:t>Implicit Casting (Widening Conversion):</w:t>
      </w:r>
    </w:p>
    <w:p w14:paraId="7112A9DD" w14:textId="13295CA4" w:rsidR="000401BE" w:rsidRPr="000401BE" w:rsidRDefault="009225A9" w:rsidP="00194C70">
      <w:pPr>
        <w:pStyle w:val="ListParagraph"/>
        <w:numPr>
          <w:ilvl w:val="1"/>
          <w:numId w:val="41"/>
        </w:numPr>
        <w:jc w:val="both"/>
        <w:rPr>
          <w:lang w:val="en-IN"/>
        </w:rPr>
      </w:pPr>
      <w:r>
        <w:rPr>
          <w:lang w:val="en-IN"/>
        </w:rPr>
        <w:t xml:space="preserve">In this </w:t>
      </w:r>
      <w:r w:rsidR="00F11F09" w:rsidRPr="000401BE">
        <w:rPr>
          <w:lang w:val="en-IN"/>
        </w:rPr>
        <w:t xml:space="preserve">Implicit Casting </w:t>
      </w:r>
      <w:r>
        <w:rPr>
          <w:lang w:val="en-IN"/>
        </w:rPr>
        <w:t>a</w:t>
      </w:r>
      <w:r w:rsidR="000401BE" w:rsidRPr="000401BE">
        <w:rPr>
          <w:lang w:val="en-IN"/>
        </w:rPr>
        <w:t>utomatically done by the Java compiler when converting a smaller data type to a larger data type size.</w:t>
      </w:r>
    </w:p>
    <w:p w14:paraId="29E0D499" w14:textId="4E450038" w:rsidR="000401BE" w:rsidRDefault="000401BE" w:rsidP="00194C70">
      <w:pPr>
        <w:pStyle w:val="ListParagraph"/>
        <w:numPr>
          <w:ilvl w:val="1"/>
          <w:numId w:val="41"/>
        </w:numPr>
        <w:jc w:val="both"/>
        <w:rPr>
          <w:lang w:val="en-IN"/>
        </w:rPr>
      </w:pPr>
      <w:r w:rsidRPr="000401BE">
        <w:rPr>
          <w:lang w:val="en-IN"/>
        </w:rPr>
        <w:t>No data loss occurs because the larger type can comfortably hold the smaller type’s value.</w:t>
      </w:r>
    </w:p>
    <w:p w14:paraId="7F79D3BE" w14:textId="77777777" w:rsidR="000401BE" w:rsidRPr="00C61144" w:rsidRDefault="000401BE" w:rsidP="00194C70">
      <w:pPr>
        <w:pStyle w:val="ListParagraph"/>
        <w:ind w:left="1440"/>
        <w:jc w:val="both"/>
        <w:rPr>
          <w:sz w:val="16"/>
          <w:szCs w:val="16"/>
          <w:lang w:val="en-IN"/>
        </w:rPr>
      </w:pPr>
    </w:p>
    <w:p w14:paraId="74B57EA4" w14:textId="77777777" w:rsidR="000401BE" w:rsidRPr="000401BE" w:rsidRDefault="000401BE" w:rsidP="00194C70">
      <w:pPr>
        <w:pStyle w:val="ListParagraph"/>
        <w:numPr>
          <w:ilvl w:val="0"/>
          <w:numId w:val="41"/>
        </w:numPr>
        <w:jc w:val="both"/>
        <w:rPr>
          <w:lang w:val="en-IN"/>
        </w:rPr>
      </w:pPr>
      <w:r w:rsidRPr="000401BE">
        <w:rPr>
          <w:lang w:val="en-IN"/>
        </w:rPr>
        <w:t>Explicit Casting (Narrowing Conversion):</w:t>
      </w:r>
    </w:p>
    <w:p w14:paraId="71C85A61" w14:textId="6DAA1822" w:rsidR="000401BE" w:rsidRPr="000401BE" w:rsidRDefault="00F11F09" w:rsidP="00194C70">
      <w:pPr>
        <w:pStyle w:val="ListParagraph"/>
        <w:numPr>
          <w:ilvl w:val="1"/>
          <w:numId w:val="41"/>
        </w:numPr>
        <w:jc w:val="both"/>
        <w:rPr>
          <w:lang w:val="en-IN"/>
        </w:rPr>
      </w:pPr>
      <w:r>
        <w:rPr>
          <w:lang w:val="en-IN"/>
        </w:rPr>
        <w:t>It is done by m</w:t>
      </w:r>
      <w:r w:rsidR="000401BE" w:rsidRPr="000401BE">
        <w:rPr>
          <w:lang w:val="en-IN"/>
        </w:rPr>
        <w:t>anually by the programmer using a cast operator () when converting a larger data type to a smaller type.</w:t>
      </w:r>
    </w:p>
    <w:p w14:paraId="2E401E5F" w14:textId="77777777" w:rsidR="000401BE" w:rsidRPr="000401BE" w:rsidRDefault="000401BE" w:rsidP="00194C70">
      <w:pPr>
        <w:pStyle w:val="ListParagraph"/>
        <w:numPr>
          <w:ilvl w:val="1"/>
          <w:numId w:val="41"/>
        </w:numPr>
        <w:jc w:val="both"/>
        <w:rPr>
          <w:lang w:val="en-IN"/>
        </w:rPr>
      </w:pPr>
      <w:r w:rsidRPr="000401BE">
        <w:rPr>
          <w:lang w:val="en-IN"/>
        </w:rPr>
        <w:t>May cause data loss or truncation if the value does not fit in the target type.</w:t>
      </w:r>
    </w:p>
    <w:p w14:paraId="12D2821E" w14:textId="3FD9645E" w:rsidR="000401BE" w:rsidRPr="00C61144" w:rsidRDefault="000401BE" w:rsidP="00194C70">
      <w:pPr>
        <w:pStyle w:val="ListParagraph"/>
        <w:numPr>
          <w:ilvl w:val="1"/>
          <w:numId w:val="41"/>
        </w:numPr>
        <w:jc w:val="both"/>
        <w:rPr>
          <w:lang w:val="en-IN"/>
        </w:rPr>
      </w:pPr>
      <w:r w:rsidRPr="000401BE">
        <w:rPr>
          <w:lang w:val="en-IN"/>
        </w:rPr>
        <w:t>Required because Java does not allow implicit narrowing.</w:t>
      </w:r>
    </w:p>
    <w:p w14:paraId="642772D0" w14:textId="7B657A2D" w:rsidR="000401BE" w:rsidRPr="000401BE" w:rsidRDefault="000401BE" w:rsidP="00194C70">
      <w:pPr>
        <w:jc w:val="both"/>
        <w:rPr>
          <w:lang w:val="en-IN"/>
        </w:rPr>
      </w:pPr>
      <w:r>
        <w:rPr>
          <w:lang w:val="en-IN"/>
        </w:rPr>
        <w:t xml:space="preserve">Ex: </w:t>
      </w:r>
      <w:r w:rsidRPr="000401BE">
        <w:rPr>
          <w:lang w:val="en-IN"/>
        </w:rPr>
        <w:t>package Day2;</w:t>
      </w:r>
    </w:p>
    <w:p w14:paraId="583617D3" w14:textId="7F0D1CFC" w:rsidR="000401BE" w:rsidRPr="000401BE" w:rsidRDefault="000401BE" w:rsidP="00194C70">
      <w:pPr>
        <w:jc w:val="both"/>
        <w:rPr>
          <w:lang w:val="en-IN"/>
        </w:rPr>
      </w:pPr>
      <w:r w:rsidRPr="000401BE">
        <w:rPr>
          <w:lang w:val="en-IN"/>
        </w:rPr>
        <w:t xml:space="preserve">public class </w:t>
      </w:r>
      <w:proofErr w:type="spellStart"/>
      <w:r w:rsidRPr="000401BE">
        <w:rPr>
          <w:lang w:val="en-IN"/>
        </w:rPr>
        <w:t>TypeCasting</w:t>
      </w:r>
      <w:proofErr w:type="spellEnd"/>
      <w:r w:rsidRPr="000401BE">
        <w:rPr>
          <w:lang w:val="en-IN"/>
        </w:rPr>
        <w:t xml:space="preserve"> {</w:t>
      </w:r>
    </w:p>
    <w:p w14:paraId="6E22DF19" w14:textId="4CBDE772" w:rsidR="000401BE" w:rsidRPr="000401BE" w:rsidRDefault="000401BE" w:rsidP="00194C70">
      <w:pPr>
        <w:jc w:val="both"/>
        <w:rPr>
          <w:lang w:val="en-IN"/>
        </w:rPr>
      </w:pPr>
      <w:r w:rsidRPr="000401BE">
        <w:rPr>
          <w:lang w:val="en-IN"/>
        </w:rPr>
        <w:t xml:space="preserve">    public static void </w:t>
      </w:r>
      <w:proofErr w:type="gramStart"/>
      <w:r w:rsidRPr="000401BE">
        <w:rPr>
          <w:lang w:val="en-IN"/>
        </w:rPr>
        <w:t>main(String[</w:t>
      </w:r>
      <w:proofErr w:type="gramEnd"/>
      <w:r w:rsidRPr="000401BE">
        <w:rPr>
          <w:lang w:val="en-IN"/>
        </w:rPr>
        <w:t xml:space="preserve">] </w:t>
      </w:r>
      <w:proofErr w:type="spellStart"/>
      <w:r w:rsidRPr="000401BE">
        <w:rPr>
          <w:lang w:val="en-IN"/>
        </w:rPr>
        <w:t>args</w:t>
      </w:r>
      <w:proofErr w:type="spellEnd"/>
      <w:r w:rsidRPr="000401BE">
        <w:rPr>
          <w:lang w:val="en-IN"/>
        </w:rPr>
        <w:t>) {</w:t>
      </w:r>
    </w:p>
    <w:p w14:paraId="4AD5BCBD" w14:textId="77777777" w:rsidR="000401BE" w:rsidRPr="000401BE" w:rsidRDefault="000401BE" w:rsidP="00194C70">
      <w:pPr>
        <w:jc w:val="both"/>
        <w:rPr>
          <w:lang w:val="en-IN"/>
        </w:rPr>
      </w:pPr>
      <w:r w:rsidRPr="000401BE">
        <w:rPr>
          <w:lang w:val="en-IN"/>
        </w:rPr>
        <w:t xml:space="preserve">        int </w:t>
      </w:r>
      <w:proofErr w:type="spellStart"/>
      <w:r w:rsidRPr="000401BE">
        <w:rPr>
          <w:lang w:val="en-IN"/>
        </w:rPr>
        <w:t>num</w:t>
      </w:r>
      <w:proofErr w:type="spellEnd"/>
      <w:r w:rsidRPr="000401BE">
        <w:rPr>
          <w:lang w:val="en-IN"/>
        </w:rPr>
        <w:t xml:space="preserve"> = 600;</w:t>
      </w:r>
    </w:p>
    <w:p w14:paraId="04B685D7" w14:textId="77777777" w:rsidR="000401BE" w:rsidRPr="000401BE" w:rsidRDefault="000401BE" w:rsidP="00194C70">
      <w:pPr>
        <w:jc w:val="both"/>
        <w:rPr>
          <w:lang w:val="en-IN"/>
        </w:rPr>
      </w:pPr>
      <w:r w:rsidRPr="000401BE">
        <w:rPr>
          <w:lang w:val="en-IN"/>
        </w:rPr>
        <w:t xml:space="preserve">        double d = </w:t>
      </w:r>
      <w:proofErr w:type="spellStart"/>
      <w:r w:rsidRPr="000401BE">
        <w:rPr>
          <w:lang w:val="en-IN"/>
        </w:rPr>
        <w:t>num</w:t>
      </w:r>
      <w:proofErr w:type="spellEnd"/>
      <w:r w:rsidRPr="000401BE">
        <w:rPr>
          <w:lang w:val="en-IN"/>
        </w:rPr>
        <w:t>;</w:t>
      </w:r>
    </w:p>
    <w:p w14:paraId="548549E9" w14:textId="0B39E0A9" w:rsidR="000401BE" w:rsidRPr="000401BE" w:rsidRDefault="000401BE" w:rsidP="00194C70">
      <w:pPr>
        <w:jc w:val="both"/>
        <w:rPr>
          <w:lang w:val="en-IN"/>
        </w:rPr>
      </w:pPr>
      <w:r w:rsidRPr="000401BE">
        <w:rPr>
          <w:lang w:val="en-IN"/>
        </w:rPr>
        <w:t xml:space="preserve">        </w:t>
      </w:r>
      <w:proofErr w:type="spellStart"/>
      <w:r w:rsidRPr="000401BE">
        <w:rPr>
          <w:lang w:val="en-IN"/>
        </w:rPr>
        <w:t>System.</w:t>
      </w:r>
      <w:r w:rsidRPr="000401BE">
        <w:rPr>
          <w:b/>
          <w:bCs/>
          <w:i/>
          <w:iCs/>
          <w:lang w:val="en-IN"/>
        </w:rPr>
        <w:t>out</w:t>
      </w:r>
      <w:r w:rsidRPr="000401BE">
        <w:rPr>
          <w:lang w:val="en-IN"/>
        </w:rPr>
        <w:t>.println</w:t>
      </w:r>
      <w:proofErr w:type="spellEnd"/>
      <w:r w:rsidRPr="000401BE">
        <w:rPr>
          <w:lang w:val="en-IN"/>
        </w:rPr>
        <w:t>("Implicit Casting (int to double): " + d);</w:t>
      </w:r>
    </w:p>
    <w:p w14:paraId="18715A32" w14:textId="77777777" w:rsidR="000401BE" w:rsidRPr="000401BE" w:rsidRDefault="000401BE" w:rsidP="00194C70">
      <w:pPr>
        <w:jc w:val="both"/>
        <w:rPr>
          <w:lang w:val="en-IN"/>
        </w:rPr>
      </w:pPr>
      <w:r w:rsidRPr="000401BE">
        <w:rPr>
          <w:lang w:val="en-IN"/>
        </w:rPr>
        <w:t xml:space="preserve">        double pi = 3.14;</w:t>
      </w:r>
    </w:p>
    <w:p w14:paraId="4F9DEEE1" w14:textId="77777777" w:rsidR="000401BE" w:rsidRPr="000401BE" w:rsidRDefault="000401BE" w:rsidP="00194C70">
      <w:pPr>
        <w:jc w:val="both"/>
        <w:rPr>
          <w:lang w:val="en-IN"/>
        </w:rPr>
      </w:pPr>
      <w:r w:rsidRPr="000401BE">
        <w:rPr>
          <w:lang w:val="en-IN"/>
        </w:rPr>
        <w:t xml:space="preserve">        int </w:t>
      </w:r>
      <w:proofErr w:type="spellStart"/>
      <w:r w:rsidRPr="000401BE">
        <w:rPr>
          <w:lang w:val="en-IN"/>
        </w:rPr>
        <w:t>i</w:t>
      </w:r>
      <w:proofErr w:type="spellEnd"/>
      <w:r w:rsidRPr="000401BE">
        <w:rPr>
          <w:lang w:val="en-IN"/>
        </w:rPr>
        <w:t xml:space="preserve"> = (int) pi;</w:t>
      </w:r>
    </w:p>
    <w:p w14:paraId="78E208D9" w14:textId="77777777" w:rsidR="000401BE" w:rsidRPr="000401BE" w:rsidRDefault="000401BE" w:rsidP="00194C70">
      <w:pPr>
        <w:jc w:val="both"/>
        <w:rPr>
          <w:lang w:val="en-IN"/>
        </w:rPr>
      </w:pPr>
      <w:r w:rsidRPr="000401BE">
        <w:rPr>
          <w:lang w:val="en-IN"/>
        </w:rPr>
        <w:t xml:space="preserve">        </w:t>
      </w:r>
      <w:proofErr w:type="spellStart"/>
      <w:r w:rsidRPr="000401BE">
        <w:rPr>
          <w:lang w:val="en-IN"/>
        </w:rPr>
        <w:t>System.</w:t>
      </w:r>
      <w:r w:rsidRPr="000401BE">
        <w:rPr>
          <w:b/>
          <w:bCs/>
          <w:i/>
          <w:iCs/>
          <w:lang w:val="en-IN"/>
        </w:rPr>
        <w:t>out</w:t>
      </w:r>
      <w:r w:rsidRPr="000401BE">
        <w:rPr>
          <w:lang w:val="en-IN"/>
        </w:rPr>
        <w:t>.println</w:t>
      </w:r>
      <w:proofErr w:type="spellEnd"/>
      <w:r w:rsidRPr="000401BE">
        <w:rPr>
          <w:lang w:val="en-IN"/>
        </w:rPr>
        <w:t xml:space="preserve">("Explicit Casting (double to int): " + </w:t>
      </w:r>
      <w:proofErr w:type="spellStart"/>
      <w:r w:rsidRPr="000401BE">
        <w:rPr>
          <w:lang w:val="en-IN"/>
        </w:rPr>
        <w:t>i</w:t>
      </w:r>
      <w:proofErr w:type="spellEnd"/>
      <w:r w:rsidRPr="000401BE">
        <w:rPr>
          <w:lang w:val="en-IN"/>
        </w:rPr>
        <w:t>);</w:t>
      </w:r>
    </w:p>
    <w:p w14:paraId="127A683E" w14:textId="77777777" w:rsidR="000401BE" w:rsidRPr="000401BE" w:rsidRDefault="000401BE" w:rsidP="00194C70">
      <w:pPr>
        <w:jc w:val="both"/>
        <w:rPr>
          <w:lang w:val="en-IN"/>
        </w:rPr>
      </w:pPr>
      <w:r w:rsidRPr="000401BE">
        <w:rPr>
          <w:lang w:val="en-IN"/>
        </w:rPr>
        <w:t xml:space="preserve">    }</w:t>
      </w:r>
    </w:p>
    <w:p w14:paraId="2F9334CF" w14:textId="11EC4065" w:rsidR="000401BE" w:rsidRPr="000401BE" w:rsidRDefault="000401BE" w:rsidP="00194C70">
      <w:pPr>
        <w:jc w:val="both"/>
        <w:rPr>
          <w:lang w:val="en-IN"/>
        </w:rPr>
      </w:pPr>
      <w:r w:rsidRPr="000401BE">
        <w:rPr>
          <w:lang w:val="en-IN"/>
        </w:rPr>
        <w:t>}</w:t>
      </w:r>
    </w:p>
    <w:p w14:paraId="11B4C4BE" w14:textId="6E4A3E16" w:rsidR="000401BE" w:rsidRDefault="000401BE" w:rsidP="00194C70">
      <w:pPr>
        <w:jc w:val="both"/>
        <w:rPr>
          <w:lang w:val="en-IN"/>
        </w:rPr>
      </w:pPr>
      <w:r>
        <w:rPr>
          <w:lang w:val="en-IN"/>
        </w:rPr>
        <w:t xml:space="preserve">Output: </w:t>
      </w:r>
    </w:p>
    <w:p w14:paraId="66506FFA" w14:textId="77777777" w:rsidR="000401BE" w:rsidRPr="000401BE" w:rsidRDefault="000401BE" w:rsidP="00194C70">
      <w:pPr>
        <w:jc w:val="both"/>
        <w:rPr>
          <w:lang w:val="en-IN"/>
        </w:rPr>
      </w:pPr>
      <w:r w:rsidRPr="000401BE">
        <w:rPr>
          <w:lang w:val="en-IN"/>
        </w:rPr>
        <w:t>Implicit Casting (int to double): 600.0</w:t>
      </w:r>
    </w:p>
    <w:p w14:paraId="0FDD29CF" w14:textId="7EA293F2" w:rsidR="00665B5B" w:rsidRPr="00C61144" w:rsidRDefault="000401BE" w:rsidP="00C61144">
      <w:pPr>
        <w:jc w:val="both"/>
        <w:rPr>
          <w:lang w:val="en-IN"/>
        </w:rPr>
      </w:pPr>
      <w:r w:rsidRPr="000401BE">
        <w:rPr>
          <w:lang w:val="en-IN"/>
        </w:rPr>
        <w:t xml:space="preserve">Explicit Casting (double to int): </w:t>
      </w:r>
    </w:p>
    <w:p w14:paraId="7A0BB060" w14:textId="26A2CDCB" w:rsidR="00B42E49" w:rsidRPr="00C61144" w:rsidRDefault="00000000" w:rsidP="00194C70">
      <w:pPr>
        <w:pStyle w:val="ListParagraph"/>
        <w:numPr>
          <w:ilvl w:val="0"/>
          <w:numId w:val="10"/>
        </w:numPr>
        <w:jc w:val="both"/>
        <w:rPr>
          <w:b/>
          <w:bCs/>
          <w:sz w:val="32"/>
          <w:szCs w:val="32"/>
        </w:rPr>
      </w:pPr>
      <w:r w:rsidRPr="00C61144">
        <w:rPr>
          <w:b/>
          <w:bCs/>
          <w:sz w:val="32"/>
          <w:szCs w:val="32"/>
        </w:rPr>
        <w:lastRenderedPageBreak/>
        <w:t>What is the default value of each primitive data type in Java?</w:t>
      </w:r>
    </w:p>
    <w:p w14:paraId="46CC4C95" w14:textId="77777777" w:rsidR="00510126" w:rsidRDefault="00510126" w:rsidP="00194C70">
      <w:pPr>
        <w:pStyle w:val="ListParagraph"/>
        <w:jc w:val="both"/>
      </w:pPr>
    </w:p>
    <w:p w14:paraId="3F1686B1" w14:textId="77777777" w:rsidR="00665B5B" w:rsidRPr="00665B5B" w:rsidRDefault="00665B5B" w:rsidP="00194C70">
      <w:pPr>
        <w:pStyle w:val="Heading2"/>
        <w:jc w:val="both"/>
        <w:rPr>
          <w:b w:val="0"/>
          <w:bCs w:val="0"/>
          <w:color w:val="000000" w:themeColor="text1"/>
          <w:lang w:val="en-IN"/>
        </w:rPr>
      </w:pPr>
      <w:r w:rsidRPr="00665B5B">
        <w:rPr>
          <w:b w:val="0"/>
          <w:bCs w:val="0"/>
          <w:color w:val="000000" w:themeColor="text1"/>
          <w:lang w:val="en-IN"/>
        </w:rPr>
        <w:t>In Java, when primitive data type variables are declared as class-level fields (static or instance) but not explicitly initialized, the compiler assigns them predefined default values. These are:</w:t>
      </w:r>
    </w:p>
    <w:p w14:paraId="5E3A1B8D" w14:textId="77777777" w:rsidR="00665B5B" w:rsidRPr="00665B5B" w:rsidRDefault="00665B5B" w:rsidP="00194C70">
      <w:pPr>
        <w:pStyle w:val="Heading2"/>
        <w:numPr>
          <w:ilvl w:val="0"/>
          <w:numId w:val="42"/>
        </w:numPr>
        <w:jc w:val="both"/>
        <w:rPr>
          <w:b w:val="0"/>
          <w:bCs w:val="0"/>
          <w:color w:val="000000" w:themeColor="text1"/>
          <w:lang w:val="en-IN"/>
        </w:rPr>
      </w:pPr>
      <w:r w:rsidRPr="00665B5B">
        <w:rPr>
          <w:b w:val="0"/>
          <w:bCs w:val="0"/>
          <w:color w:val="000000" w:themeColor="text1"/>
          <w:lang w:val="en-IN"/>
        </w:rPr>
        <w:t>byte → Default value is 0, representing a zero integer in 8</w:t>
      </w:r>
      <w:r w:rsidRPr="00665B5B">
        <w:rPr>
          <w:b w:val="0"/>
          <w:bCs w:val="0"/>
          <w:color w:val="000000" w:themeColor="text1"/>
          <w:lang w:val="en-IN"/>
        </w:rPr>
        <w:noBreakHyphen/>
        <w:t>bit form.</w:t>
      </w:r>
    </w:p>
    <w:p w14:paraId="763FE3FC" w14:textId="77777777" w:rsidR="00665B5B" w:rsidRPr="00665B5B" w:rsidRDefault="00665B5B" w:rsidP="00194C70">
      <w:pPr>
        <w:pStyle w:val="Heading2"/>
        <w:numPr>
          <w:ilvl w:val="0"/>
          <w:numId w:val="42"/>
        </w:numPr>
        <w:jc w:val="both"/>
        <w:rPr>
          <w:b w:val="0"/>
          <w:bCs w:val="0"/>
          <w:color w:val="000000" w:themeColor="text1"/>
          <w:lang w:val="en-IN"/>
        </w:rPr>
      </w:pPr>
      <w:r w:rsidRPr="00665B5B">
        <w:rPr>
          <w:b w:val="0"/>
          <w:bCs w:val="0"/>
          <w:color w:val="000000" w:themeColor="text1"/>
          <w:lang w:val="en-IN"/>
        </w:rPr>
        <w:t>short → Default value is 0, representing a zero integer in 16</w:t>
      </w:r>
      <w:r w:rsidRPr="00665B5B">
        <w:rPr>
          <w:b w:val="0"/>
          <w:bCs w:val="0"/>
          <w:color w:val="000000" w:themeColor="text1"/>
          <w:lang w:val="en-IN"/>
        </w:rPr>
        <w:noBreakHyphen/>
        <w:t>bit form.</w:t>
      </w:r>
    </w:p>
    <w:p w14:paraId="0C1A2CBE" w14:textId="77777777" w:rsidR="00665B5B" w:rsidRPr="00665B5B" w:rsidRDefault="00665B5B" w:rsidP="00194C70">
      <w:pPr>
        <w:pStyle w:val="Heading2"/>
        <w:numPr>
          <w:ilvl w:val="0"/>
          <w:numId w:val="42"/>
        </w:numPr>
        <w:jc w:val="both"/>
        <w:rPr>
          <w:b w:val="0"/>
          <w:bCs w:val="0"/>
          <w:color w:val="000000" w:themeColor="text1"/>
          <w:lang w:val="en-IN"/>
        </w:rPr>
      </w:pPr>
      <w:r w:rsidRPr="00665B5B">
        <w:rPr>
          <w:b w:val="0"/>
          <w:bCs w:val="0"/>
          <w:color w:val="000000" w:themeColor="text1"/>
          <w:lang w:val="en-IN"/>
        </w:rPr>
        <w:t>int → Default value is 0, the standard 32</w:t>
      </w:r>
      <w:r w:rsidRPr="00665B5B">
        <w:rPr>
          <w:b w:val="0"/>
          <w:bCs w:val="0"/>
          <w:color w:val="000000" w:themeColor="text1"/>
          <w:lang w:val="en-IN"/>
        </w:rPr>
        <w:noBreakHyphen/>
        <w:t>bit integer zero.</w:t>
      </w:r>
    </w:p>
    <w:p w14:paraId="6333219B" w14:textId="77777777" w:rsidR="00665B5B" w:rsidRPr="00665B5B" w:rsidRDefault="00665B5B" w:rsidP="00194C70">
      <w:pPr>
        <w:pStyle w:val="Heading2"/>
        <w:numPr>
          <w:ilvl w:val="0"/>
          <w:numId w:val="42"/>
        </w:numPr>
        <w:jc w:val="both"/>
        <w:rPr>
          <w:b w:val="0"/>
          <w:bCs w:val="0"/>
          <w:color w:val="000000" w:themeColor="text1"/>
          <w:lang w:val="en-IN"/>
        </w:rPr>
      </w:pPr>
      <w:r w:rsidRPr="00665B5B">
        <w:rPr>
          <w:b w:val="0"/>
          <w:bCs w:val="0"/>
          <w:color w:val="000000" w:themeColor="text1"/>
          <w:lang w:val="en-IN"/>
        </w:rPr>
        <w:t>long → Default value is 0L, which is the long integer zero literal (64</w:t>
      </w:r>
      <w:r w:rsidRPr="00665B5B">
        <w:rPr>
          <w:b w:val="0"/>
          <w:bCs w:val="0"/>
          <w:color w:val="000000" w:themeColor="text1"/>
          <w:lang w:val="en-IN"/>
        </w:rPr>
        <w:noBreakHyphen/>
        <w:t>bit).</w:t>
      </w:r>
    </w:p>
    <w:p w14:paraId="3B9D1412" w14:textId="77777777" w:rsidR="00665B5B" w:rsidRPr="00665B5B" w:rsidRDefault="00665B5B" w:rsidP="00194C70">
      <w:pPr>
        <w:pStyle w:val="Heading2"/>
        <w:numPr>
          <w:ilvl w:val="0"/>
          <w:numId w:val="42"/>
        </w:numPr>
        <w:jc w:val="both"/>
        <w:rPr>
          <w:b w:val="0"/>
          <w:bCs w:val="0"/>
          <w:color w:val="000000" w:themeColor="text1"/>
          <w:lang w:val="en-IN"/>
        </w:rPr>
      </w:pPr>
      <w:r w:rsidRPr="00665B5B">
        <w:rPr>
          <w:b w:val="0"/>
          <w:bCs w:val="0"/>
          <w:color w:val="000000" w:themeColor="text1"/>
          <w:lang w:val="en-IN"/>
        </w:rPr>
        <w:t>float → Default value is 0.0f, representing a single</w:t>
      </w:r>
      <w:r w:rsidRPr="00665B5B">
        <w:rPr>
          <w:b w:val="0"/>
          <w:bCs w:val="0"/>
          <w:color w:val="000000" w:themeColor="text1"/>
          <w:lang w:val="en-IN"/>
        </w:rPr>
        <w:noBreakHyphen/>
        <w:t>precision floating</w:t>
      </w:r>
      <w:r w:rsidRPr="00665B5B">
        <w:rPr>
          <w:b w:val="0"/>
          <w:bCs w:val="0"/>
          <w:color w:val="000000" w:themeColor="text1"/>
          <w:lang w:val="en-IN"/>
        </w:rPr>
        <w:noBreakHyphen/>
        <w:t>point zero.</w:t>
      </w:r>
    </w:p>
    <w:p w14:paraId="1417CB70" w14:textId="77777777" w:rsidR="00665B5B" w:rsidRPr="00665B5B" w:rsidRDefault="00665B5B" w:rsidP="00194C70">
      <w:pPr>
        <w:pStyle w:val="Heading2"/>
        <w:numPr>
          <w:ilvl w:val="0"/>
          <w:numId w:val="42"/>
        </w:numPr>
        <w:jc w:val="both"/>
        <w:rPr>
          <w:b w:val="0"/>
          <w:bCs w:val="0"/>
          <w:color w:val="000000" w:themeColor="text1"/>
          <w:lang w:val="en-IN"/>
        </w:rPr>
      </w:pPr>
      <w:r w:rsidRPr="00665B5B">
        <w:rPr>
          <w:b w:val="0"/>
          <w:bCs w:val="0"/>
          <w:color w:val="000000" w:themeColor="text1"/>
          <w:lang w:val="en-IN"/>
        </w:rPr>
        <w:t>double → Default value is 0.0d, representing a double</w:t>
      </w:r>
      <w:r w:rsidRPr="00665B5B">
        <w:rPr>
          <w:b w:val="0"/>
          <w:bCs w:val="0"/>
          <w:color w:val="000000" w:themeColor="text1"/>
          <w:lang w:val="en-IN"/>
        </w:rPr>
        <w:noBreakHyphen/>
        <w:t>precision floating</w:t>
      </w:r>
      <w:r w:rsidRPr="00665B5B">
        <w:rPr>
          <w:b w:val="0"/>
          <w:bCs w:val="0"/>
          <w:color w:val="000000" w:themeColor="text1"/>
          <w:lang w:val="en-IN"/>
        </w:rPr>
        <w:noBreakHyphen/>
        <w:t>point zero.</w:t>
      </w:r>
    </w:p>
    <w:p w14:paraId="6FE43371" w14:textId="77777777" w:rsidR="00665B5B" w:rsidRPr="00665B5B" w:rsidRDefault="00665B5B" w:rsidP="00194C70">
      <w:pPr>
        <w:pStyle w:val="Heading2"/>
        <w:numPr>
          <w:ilvl w:val="0"/>
          <w:numId w:val="42"/>
        </w:numPr>
        <w:jc w:val="both"/>
        <w:rPr>
          <w:b w:val="0"/>
          <w:bCs w:val="0"/>
          <w:color w:val="000000" w:themeColor="text1"/>
          <w:lang w:val="en-IN"/>
        </w:rPr>
      </w:pPr>
      <w:r w:rsidRPr="00665B5B">
        <w:rPr>
          <w:b w:val="0"/>
          <w:bCs w:val="0"/>
          <w:color w:val="000000" w:themeColor="text1"/>
          <w:lang w:val="en-IN"/>
        </w:rPr>
        <w:t>char → Default value is '\u0000', which is the Unicode null character (non</w:t>
      </w:r>
      <w:r w:rsidRPr="00665B5B">
        <w:rPr>
          <w:b w:val="0"/>
          <w:bCs w:val="0"/>
          <w:color w:val="000000" w:themeColor="text1"/>
          <w:lang w:val="en-IN"/>
        </w:rPr>
        <w:noBreakHyphen/>
        <w:t>printable).</w:t>
      </w:r>
    </w:p>
    <w:p w14:paraId="05EF2102" w14:textId="77777777" w:rsidR="00665B5B" w:rsidRDefault="00665B5B" w:rsidP="00194C70">
      <w:pPr>
        <w:pStyle w:val="Heading2"/>
        <w:numPr>
          <w:ilvl w:val="0"/>
          <w:numId w:val="42"/>
        </w:numPr>
        <w:jc w:val="both"/>
        <w:rPr>
          <w:b w:val="0"/>
          <w:bCs w:val="0"/>
          <w:color w:val="000000" w:themeColor="text1"/>
          <w:lang w:val="en-IN"/>
        </w:rPr>
      </w:pPr>
      <w:proofErr w:type="spellStart"/>
      <w:r w:rsidRPr="00665B5B">
        <w:rPr>
          <w:b w:val="0"/>
          <w:bCs w:val="0"/>
          <w:color w:val="000000" w:themeColor="text1"/>
          <w:lang w:val="en-IN"/>
        </w:rPr>
        <w:t>boolean</w:t>
      </w:r>
      <w:proofErr w:type="spellEnd"/>
      <w:r w:rsidRPr="00665B5B">
        <w:rPr>
          <w:b w:val="0"/>
          <w:bCs w:val="0"/>
          <w:color w:val="000000" w:themeColor="text1"/>
          <w:lang w:val="en-IN"/>
        </w:rPr>
        <w:t> → Default value is false, representing a logical false condition.</w:t>
      </w:r>
    </w:p>
    <w:p w14:paraId="387A1EC3" w14:textId="77777777" w:rsidR="00A9084D" w:rsidRDefault="00A9084D" w:rsidP="00A9084D">
      <w:pPr>
        <w:rPr>
          <w:lang w:val="en-IN"/>
        </w:rPr>
      </w:pPr>
    </w:p>
    <w:p w14:paraId="17B05914" w14:textId="77777777" w:rsidR="00A9084D" w:rsidRDefault="00A9084D" w:rsidP="00A9084D">
      <w:pPr>
        <w:rPr>
          <w:lang w:val="en-IN"/>
        </w:rPr>
      </w:pPr>
    </w:p>
    <w:p w14:paraId="78C9BACB" w14:textId="77777777" w:rsidR="00A9084D" w:rsidRDefault="00A9084D" w:rsidP="00A9084D">
      <w:pPr>
        <w:rPr>
          <w:lang w:val="en-IN"/>
        </w:rPr>
      </w:pPr>
    </w:p>
    <w:p w14:paraId="7482FC8F" w14:textId="77777777" w:rsidR="00A9084D" w:rsidRDefault="00A9084D" w:rsidP="00A9084D">
      <w:pPr>
        <w:rPr>
          <w:lang w:val="en-IN"/>
        </w:rPr>
      </w:pPr>
    </w:p>
    <w:p w14:paraId="44344E47" w14:textId="77777777" w:rsidR="00A9084D" w:rsidRDefault="00A9084D" w:rsidP="00A9084D">
      <w:pPr>
        <w:rPr>
          <w:lang w:val="en-IN"/>
        </w:rPr>
      </w:pPr>
    </w:p>
    <w:p w14:paraId="4E528376" w14:textId="77777777" w:rsidR="00A9084D" w:rsidRDefault="00A9084D" w:rsidP="00A9084D">
      <w:pPr>
        <w:rPr>
          <w:lang w:val="en-IN"/>
        </w:rPr>
      </w:pPr>
    </w:p>
    <w:p w14:paraId="08C36159" w14:textId="37354054" w:rsidR="00665B5B" w:rsidRDefault="00665B5B" w:rsidP="00A9084D">
      <w:pPr>
        <w:pStyle w:val="Heading2"/>
        <w:jc w:val="both"/>
        <w:rPr>
          <w:b w:val="0"/>
          <w:bCs w:val="0"/>
          <w:color w:val="000000" w:themeColor="text1"/>
          <w:lang w:val="en-IN"/>
        </w:rPr>
      </w:pPr>
    </w:p>
    <w:p w14:paraId="35241766" w14:textId="77777777" w:rsidR="00323310" w:rsidRPr="00323310" w:rsidRDefault="00323310" w:rsidP="00323310">
      <w:pPr>
        <w:rPr>
          <w:lang w:val="en-IN"/>
        </w:rPr>
      </w:pPr>
    </w:p>
    <w:p w14:paraId="2D7A5EFE" w14:textId="77777777" w:rsidR="00B42E49" w:rsidRDefault="00000000" w:rsidP="00194C70">
      <w:pPr>
        <w:pStyle w:val="Heading2"/>
        <w:jc w:val="both"/>
      </w:pPr>
      <w:r>
        <w:lastRenderedPageBreak/>
        <w:t>Section 2: Java Control Statements</w:t>
      </w:r>
    </w:p>
    <w:p w14:paraId="050D4A2B" w14:textId="4A3A323A" w:rsidR="00510126" w:rsidRPr="00323310" w:rsidRDefault="00377BF5" w:rsidP="00377BF5">
      <w:pPr>
        <w:jc w:val="both"/>
        <w:rPr>
          <w:b/>
          <w:bCs/>
          <w:sz w:val="32"/>
          <w:szCs w:val="32"/>
        </w:rPr>
      </w:pPr>
      <w:r w:rsidRPr="00323310">
        <w:rPr>
          <w:b/>
          <w:bCs/>
          <w:sz w:val="32"/>
          <w:szCs w:val="32"/>
        </w:rPr>
        <w:t>1</w:t>
      </w:r>
      <w:r w:rsidR="008B621B">
        <w:rPr>
          <w:b/>
          <w:bCs/>
          <w:sz w:val="32"/>
          <w:szCs w:val="32"/>
        </w:rPr>
        <w:t>.</w:t>
      </w:r>
      <w:r w:rsidR="00000000" w:rsidRPr="00323310">
        <w:rPr>
          <w:b/>
          <w:bCs/>
          <w:sz w:val="32"/>
          <w:szCs w:val="32"/>
        </w:rPr>
        <w:t>What are control statements in Java? List the types with examples.</w:t>
      </w:r>
    </w:p>
    <w:p w14:paraId="456FF933" w14:textId="56819223" w:rsidR="00510126" w:rsidRPr="00A9084D" w:rsidRDefault="00510126" w:rsidP="00194C70">
      <w:pPr>
        <w:pStyle w:val="ListParagraph"/>
        <w:jc w:val="both"/>
        <w:rPr>
          <w:sz w:val="24"/>
          <w:szCs w:val="24"/>
          <w:lang w:val="en-IN"/>
        </w:rPr>
      </w:pPr>
      <w:r w:rsidRPr="00A9084D">
        <w:rPr>
          <w:sz w:val="24"/>
          <w:szCs w:val="24"/>
          <w:lang w:val="en-IN"/>
        </w:rPr>
        <w:t>Control statements are used in Java to control the flow of execution in a program like deciding, repeating, or jumping to a certain part of code based on some conditions.</w:t>
      </w:r>
    </w:p>
    <w:p w14:paraId="73B7EB7F" w14:textId="77777777" w:rsidR="00510126" w:rsidRPr="00A9084D" w:rsidRDefault="00510126" w:rsidP="00194C70">
      <w:pPr>
        <w:pStyle w:val="ListParagraph"/>
        <w:jc w:val="both"/>
        <w:rPr>
          <w:sz w:val="24"/>
          <w:szCs w:val="24"/>
          <w:lang w:val="en-IN"/>
        </w:rPr>
      </w:pPr>
      <w:r w:rsidRPr="00A9084D">
        <w:rPr>
          <w:sz w:val="24"/>
          <w:szCs w:val="24"/>
          <w:lang w:val="en-IN"/>
        </w:rPr>
        <w:t>They are mainly of three types:</w:t>
      </w:r>
    </w:p>
    <w:p w14:paraId="71D25C66" w14:textId="0525FB17" w:rsidR="00510126" w:rsidRPr="00377BF5" w:rsidRDefault="00510126" w:rsidP="004120C1">
      <w:pPr>
        <w:ind w:left="720"/>
        <w:jc w:val="both"/>
        <w:rPr>
          <w:b/>
          <w:bCs/>
          <w:sz w:val="24"/>
          <w:szCs w:val="24"/>
          <w:lang w:val="en-IN"/>
        </w:rPr>
      </w:pPr>
      <w:r w:rsidRPr="00377BF5">
        <w:rPr>
          <w:b/>
          <w:bCs/>
          <w:sz w:val="24"/>
          <w:szCs w:val="24"/>
          <w:lang w:val="en-IN"/>
        </w:rPr>
        <w:t>1. Decision-making statements:</w:t>
      </w:r>
    </w:p>
    <w:p w14:paraId="2E2F993C" w14:textId="77777777" w:rsidR="00510126" w:rsidRPr="00A9084D" w:rsidRDefault="00510126" w:rsidP="004120C1">
      <w:pPr>
        <w:pStyle w:val="ListParagraph"/>
        <w:ind w:left="1440"/>
        <w:jc w:val="both"/>
        <w:rPr>
          <w:sz w:val="24"/>
          <w:szCs w:val="24"/>
          <w:lang w:val="en-IN"/>
        </w:rPr>
      </w:pPr>
      <w:r w:rsidRPr="00A9084D">
        <w:rPr>
          <w:sz w:val="24"/>
          <w:szCs w:val="24"/>
          <w:lang w:val="en-IN"/>
        </w:rPr>
        <w:t>Used to make choices in code:</w:t>
      </w:r>
    </w:p>
    <w:p w14:paraId="73166717" w14:textId="77777777" w:rsidR="00510126" w:rsidRPr="00A9084D" w:rsidRDefault="00510126" w:rsidP="004120C1">
      <w:pPr>
        <w:pStyle w:val="ListParagraph"/>
        <w:numPr>
          <w:ilvl w:val="0"/>
          <w:numId w:val="12"/>
        </w:numPr>
        <w:ind w:left="1440"/>
        <w:jc w:val="both"/>
        <w:rPr>
          <w:sz w:val="24"/>
          <w:szCs w:val="24"/>
          <w:lang w:val="en-IN"/>
        </w:rPr>
      </w:pPr>
      <w:r w:rsidRPr="00A9084D">
        <w:rPr>
          <w:sz w:val="24"/>
          <w:szCs w:val="24"/>
          <w:lang w:val="en-IN"/>
        </w:rPr>
        <w:t>if</w:t>
      </w:r>
    </w:p>
    <w:p w14:paraId="3D7DC475" w14:textId="77777777" w:rsidR="00510126" w:rsidRPr="00A9084D" w:rsidRDefault="00510126" w:rsidP="004120C1">
      <w:pPr>
        <w:pStyle w:val="ListParagraph"/>
        <w:numPr>
          <w:ilvl w:val="0"/>
          <w:numId w:val="12"/>
        </w:numPr>
        <w:ind w:left="1440"/>
        <w:jc w:val="both"/>
        <w:rPr>
          <w:sz w:val="24"/>
          <w:szCs w:val="24"/>
          <w:lang w:val="en-IN"/>
        </w:rPr>
      </w:pPr>
      <w:r w:rsidRPr="00A9084D">
        <w:rPr>
          <w:sz w:val="24"/>
          <w:szCs w:val="24"/>
          <w:lang w:val="en-IN"/>
        </w:rPr>
        <w:t>if-else</w:t>
      </w:r>
    </w:p>
    <w:p w14:paraId="1CE693F3" w14:textId="77777777" w:rsidR="00510126" w:rsidRPr="00A9084D" w:rsidRDefault="00510126" w:rsidP="004120C1">
      <w:pPr>
        <w:pStyle w:val="ListParagraph"/>
        <w:numPr>
          <w:ilvl w:val="0"/>
          <w:numId w:val="12"/>
        </w:numPr>
        <w:ind w:left="1440"/>
        <w:jc w:val="both"/>
        <w:rPr>
          <w:sz w:val="24"/>
          <w:szCs w:val="24"/>
          <w:lang w:val="en-IN"/>
        </w:rPr>
      </w:pPr>
      <w:r w:rsidRPr="00A9084D">
        <w:rPr>
          <w:sz w:val="24"/>
          <w:szCs w:val="24"/>
          <w:lang w:val="en-IN"/>
        </w:rPr>
        <w:t>if-else-if</w:t>
      </w:r>
    </w:p>
    <w:p w14:paraId="54C683C7" w14:textId="77777777" w:rsidR="00510126" w:rsidRPr="00A9084D" w:rsidRDefault="00510126" w:rsidP="004120C1">
      <w:pPr>
        <w:pStyle w:val="ListParagraph"/>
        <w:numPr>
          <w:ilvl w:val="0"/>
          <w:numId w:val="12"/>
        </w:numPr>
        <w:ind w:left="1440"/>
        <w:jc w:val="both"/>
        <w:rPr>
          <w:sz w:val="24"/>
          <w:szCs w:val="24"/>
          <w:lang w:val="en-IN"/>
        </w:rPr>
      </w:pPr>
      <w:r w:rsidRPr="00A9084D">
        <w:rPr>
          <w:sz w:val="24"/>
          <w:szCs w:val="24"/>
          <w:lang w:val="en-IN"/>
        </w:rPr>
        <w:t>switch</w:t>
      </w:r>
    </w:p>
    <w:p w14:paraId="018D2C4B" w14:textId="77777777" w:rsidR="00A523FB" w:rsidRPr="00377BF5" w:rsidRDefault="00A523FB" w:rsidP="004120C1">
      <w:pPr>
        <w:ind w:left="720"/>
        <w:jc w:val="both"/>
        <w:rPr>
          <w:b/>
          <w:bCs/>
          <w:sz w:val="24"/>
          <w:szCs w:val="24"/>
          <w:lang w:val="en-IN"/>
        </w:rPr>
      </w:pPr>
      <w:r w:rsidRPr="00377BF5">
        <w:rPr>
          <w:b/>
          <w:bCs/>
          <w:sz w:val="24"/>
          <w:szCs w:val="24"/>
          <w:lang w:val="en-IN"/>
        </w:rPr>
        <w:t>2. Looping statements:</w:t>
      </w:r>
    </w:p>
    <w:p w14:paraId="1FE8F51E" w14:textId="77777777" w:rsidR="00A523FB" w:rsidRPr="00A9084D" w:rsidRDefault="00A523FB" w:rsidP="004120C1">
      <w:pPr>
        <w:pStyle w:val="ListParagraph"/>
        <w:ind w:left="1440"/>
        <w:jc w:val="both"/>
        <w:rPr>
          <w:sz w:val="24"/>
          <w:szCs w:val="24"/>
          <w:lang w:val="en-IN"/>
        </w:rPr>
      </w:pPr>
      <w:r w:rsidRPr="00A9084D">
        <w:rPr>
          <w:sz w:val="24"/>
          <w:szCs w:val="24"/>
          <w:lang w:val="en-IN"/>
        </w:rPr>
        <w:t>Used to repeat a block of code:</w:t>
      </w:r>
    </w:p>
    <w:p w14:paraId="47103865" w14:textId="77777777" w:rsidR="00A523FB" w:rsidRPr="00A9084D" w:rsidRDefault="00A523FB" w:rsidP="004120C1">
      <w:pPr>
        <w:pStyle w:val="ListParagraph"/>
        <w:numPr>
          <w:ilvl w:val="0"/>
          <w:numId w:val="26"/>
        </w:numPr>
        <w:tabs>
          <w:tab w:val="clear" w:pos="720"/>
          <w:tab w:val="num" w:pos="1440"/>
        </w:tabs>
        <w:ind w:left="1440"/>
        <w:jc w:val="both"/>
        <w:rPr>
          <w:sz w:val="24"/>
          <w:szCs w:val="24"/>
          <w:lang w:val="en-IN"/>
        </w:rPr>
      </w:pPr>
      <w:r w:rsidRPr="00A9084D">
        <w:rPr>
          <w:sz w:val="24"/>
          <w:szCs w:val="24"/>
          <w:lang w:val="en-IN"/>
        </w:rPr>
        <w:t>for</w:t>
      </w:r>
    </w:p>
    <w:p w14:paraId="54505E62" w14:textId="77777777" w:rsidR="00A523FB" w:rsidRPr="00A9084D" w:rsidRDefault="00A523FB" w:rsidP="004120C1">
      <w:pPr>
        <w:pStyle w:val="ListParagraph"/>
        <w:numPr>
          <w:ilvl w:val="0"/>
          <w:numId w:val="26"/>
        </w:numPr>
        <w:tabs>
          <w:tab w:val="clear" w:pos="720"/>
          <w:tab w:val="num" w:pos="1440"/>
        </w:tabs>
        <w:ind w:left="1440"/>
        <w:jc w:val="both"/>
        <w:rPr>
          <w:sz w:val="24"/>
          <w:szCs w:val="24"/>
          <w:lang w:val="en-IN"/>
        </w:rPr>
      </w:pPr>
      <w:r w:rsidRPr="00A9084D">
        <w:rPr>
          <w:sz w:val="24"/>
          <w:szCs w:val="24"/>
          <w:lang w:val="en-IN"/>
        </w:rPr>
        <w:t>while</w:t>
      </w:r>
    </w:p>
    <w:p w14:paraId="2A41B61C" w14:textId="77777777" w:rsidR="00A523FB" w:rsidRPr="00A9084D" w:rsidRDefault="00A523FB" w:rsidP="004120C1">
      <w:pPr>
        <w:pStyle w:val="ListParagraph"/>
        <w:numPr>
          <w:ilvl w:val="0"/>
          <w:numId w:val="26"/>
        </w:numPr>
        <w:tabs>
          <w:tab w:val="clear" w:pos="720"/>
          <w:tab w:val="num" w:pos="1440"/>
        </w:tabs>
        <w:ind w:left="1440"/>
        <w:jc w:val="both"/>
        <w:rPr>
          <w:sz w:val="24"/>
          <w:szCs w:val="24"/>
          <w:lang w:val="en-IN"/>
        </w:rPr>
      </w:pPr>
      <w:r w:rsidRPr="00A9084D">
        <w:rPr>
          <w:sz w:val="24"/>
          <w:szCs w:val="24"/>
          <w:lang w:val="en-IN"/>
        </w:rPr>
        <w:t>do-while</w:t>
      </w:r>
    </w:p>
    <w:p w14:paraId="29BF83EF" w14:textId="77777777" w:rsidR="00A523FB" w:rsidRPr="00377BF5" w:rsidRDefault="00A523FB" w:rsidP="004120C1">
      <w:pPr>
        <w:ind w:left="720"/>
        <w:jc w:val="both"/>
        <w:rPr>
          <w:b/>
          <w:bCs/>
          <w:sz w:val="24"/>
          <w:szCs w:val="24"/>
          <w:lang w:val="en-IN"/>
        </w:rPr>
      </w:pPr>
      <w:r w:rsidRPr="00377BF5">
        <w:rPr>
          <w:b/>
          <w:bCs/>
          <w:sz w:val="24"/>
          <w:szCs w:val="24"/>
          <w:lang w:val="en-IN"/>
        </w:rPr>
        <w:t>3. Jumping statements:</w:t>
      </w:r>
    </w:p>
    <w:p w14:paraId="333541F7" w14:textId="77777777" w:rsidR="00A523FB" w:rsidRPr="00A9084D" w:rsidRDefault="00A523FB" w:rsidP="004120C1">
      <w:pPr>
        <w:pStyle w:val="ListParagraph"/>
        <w:ind w:left="1440"/>
        <w:jc w:val="both"/>
        <w:rPr>
          <w:sz w:val="24"/>
          <w:szCs w:val="24"/>
          <w:lang w:val="en-IN"/>
        </w:rPr>
      </w:pPr>
      <w:r w:rsidRPr="00A9084D">
        <w:rPr>
          <w:sz w:val="24"/>
          <w:szCs w:val="24"/>
          <w:lang w:val="en-IN"/>
        </w:rPr>
        <w:t>Used to jump out of or skip code:</w:t>
      </w:r>
    </w:p>
    <w:p w14:paraId="1D3067EA" w14:textId="77777777" w:rsidR="00A523FB" w:rsidRPr="00A9084D" w:rsidRDefault="00A523FB" w:rsidP="004120C1">
      <w:pPr>
        <w:pStyle w:val="ListParagraph"/>
        <w:numPr>
          <w:ilvl w:val="0"/>
          <w:numId w:val="27"/>
        </w:numPr>
        <w:tabs>
          <w:tab w:val="clear" w:pos="720"/>
          <w:tab w:val="num" w:pos="1440"/>
        </w:tabs>
        <w:ind w:left="1440"/>
        <w:jc w:val="both"/>
        <w:rPr>
          <w:sz w:val="24"/>
          <w:szCs w:val="24"/>
          <w:lang w:val="en-IN"/>
        </w:rPr>
      </w:pPr>
      <w:r w:rsidRPr="00A9084D">
        <w:rPr>
          <w:sz w:val="24"/>
          <w:szCs w:val="24"/>
          <w:lang w:val="en-IN"/>
        </w:rPr>
        <w:t>break</w:t>
      </w:r>
    </w:p>
    <w:p w14:paraId="650F44E9" w14:textId="77777777" w:rsidR="00A523FB" w:rsidRPr="00A9084D" w:rsidRDefault="00A523FB" w:rsidP="004120C1">
      <w:pPr>
        <w:pStyle w:val="ListParagraph"/>
        <w:numPr>
          <w:ilvl w:val="0"/>
          <w:numId w:val="27"/>
        </w:numPr>
        <w:tabs>
          <w:tab w:val="clear" w:pos="720"/>
          <w:tab w:val="num" w:pos="1440"/>
        </w:tabs>
        <w:ind w:left="1440"/>
        <w:jc w:val="both"/>
        <w:rPr>
          <w:sz w:val="24"/>
          <w:szCs w:val="24"/>
          <w:lang w:val="en-IN"/>
        </w:rPr>
      </w:pPr>
      <w:r w:rsidRPr="00A9084D">
        <w:rPr>
          <w:sz w:val="24"/>
          <w:szCs w:val="24"/>
          <w:lang w:val="en-IN"/>
        </w:rPr>
        <w:t>continue</w:t>
      </w:r>
    </w:p>
    <w:p w14:paraId="07DA334A" w14:textId="00A1C51A" w:rsidR="00FD6B53" w:rsidRPr="00323310" w:rsidRDefault="00A523FB" w:rsidP="004120C1">
      <w:pPr>
        <w:pStyle w:val="ListParagraph"/>
        <w:numPr>
          <w:ilvl w:val="0"/>
          <w:numId w:val="27"/>
        </w:numPr>
        <w:tabs>
          <w:tab w:val="clear" w:pos="720"/>
          <w:tab w:val="num" w:pos="1440"/>
        </w:tabs>
        <w:ind w:left="1440"/>
        <w:jc w:val="both"/>
        <w:rPr>
          <w:sz w:val="24"/>
          <w:szCs w:val="24"/>
          <w:lang w:val="en-IN"/>
        </w:rPr>
      </w:pPr>
      <w:r w:rsidRPr="00A9084D">
        <w:rPr>
          <w:sz w:val="24"/>
          <w:szCs w:val="24"/>
          <w:lang w:val="en-IN"/>
        </w:rPr>
        <w:t>return</w:t>
      </w:r>
    </w:p>
    <w:p w14:paraId="63B86AE2" w14:textId="10F6D03B" w:rsidR="00DF6470" w:rsidRPr="00785214" w:rsidRDefault="008B621B" w:rsidP="00785214">
      <w:pPr>
        <w:jc w:val="both"/>
        <w:rPr>
          <w:b/>
          <w:bCs/>
          <w:sz w:val="32"/>
          <w:szCs w:val="32"/>
        </w:rPr>
      </w:pPr>
      <w:r w:rsidRPr="008B621B">
        <w:rPr>
          <w:b/>
          <w:bCs/>
          <w:sz w:val="32"/>
          <w:szCs w:val="32"/>
        </w:rPr>
        <w:t>2.</w:t>
      </w:r>
      <w:r w:rsidR="00000000" w:rsidRPr="00435644">
        <w:rPr>
          <w:b/>
          <w:bCs/>
          <w:sz w:val="32"/>
          <w:szCs w:val="32"/>
        </w:rPr>
        <w:t>Write a Java program to demonstrate the use of if-else and switch-case statements.</w:t>
      </w:r>
    </w:p>
    <w:p w14:paraId="66E0FBE7" w14:textId="77777777" w:rsidR="00576054" w:rsidRPr="00576054" w:rsidRDefault="00576054" w:rsidP="00785214">
      <w:pPr>
        <w:pStyle w:val="ListParagraph"/>
        <w:spacing w:after="0"/>
        <w:jc w:val="both"/>
        <w:rPr>
          <w:lang w:val="en-IN"/>
        </w:rPr>
      </w:pPr>
      <w:r w:rsidRPr="00576054">
        <w:rPr>
          <w:lang w:val="en-IN"/>
        </w:rPr>
        <w:t>package Day2;</w:t>
      </w:r>
    </w:p>
    <w:p w14:paraId="602CADB9" w14:textId="77777777" w:rsidR="00576054" w:rsidRPr="00576054" w:rsidRDefault="00576054" w:rsidP="00785214">
      <w:pPr>
        <w:pStyle w:val="ListParagraph"/>
        <w:spacing w:after="0"/>
        <w:jc w:val="both"/>
        <w:rPr>
          <w:lang w:val="en-IN"/>
        </w:rPr>
      </w:pPr>
      <w:r w:rsidRPr="00576054">
        <w:rPr>
          <w:lang w:val="en-IN"/>
        </w:rPr>
        <w:t xml:space="preserve">import </w:t>
      </w:r>
      <w:proofErr w:type="spellStart"/>
      <w:proofErr w:type="gramStart"/>
      <w:r w:rsidRPr="00576054">
        <w:rPr>
          <w:lang w:val="en-IN"/>
        </w:rPr>
        <w:t>java.util</w:t>
      </w:r>
      <w:proofErr w:type="gramEnd"/>
      <w:r w:rsidRPr="00576054">
        <w:rPr>
          <w:lang w:val="en-IN"/>
        </w:rPr>
        <w:t>.Scanner</w:t>
      </w:r>
      <w:proofErr w:type="spellEnd"/>
      <w:r w:rsidRPr="00576054">
        <w:rPr>
          <w:lang w:val="en-IN"/>
        </w:rPr>
        <w:t>;</w:t>
      </w:r>
    </w:p>
    <w:p w14:paraId="2D11861F" w14:textId="77777777" w:rsidR="00576054" w:rsidRPr="00576054" w:rsidRDefault="00576054" w:rsidP="00785214">
      <w:pPr>
        <w:pStyle w:val="ListParagraph"/>
        <w:spacing w:after="0"/>
        <w:jc w:val="both"/>
        <w:rPr>
          <w:lang w:val="en-IN"/>
        </w:rPr>
      </w:pPr>
    </w:p>
    <w:p w14:paraId="14532D07" w14:textId="77777777" w:rsidR="00576054" w:rsidRPr="00576054" w:rsidRDefault="00576054" w:rsidP="00785214">
      <w:pPr>
        <w:pStyle w:val="ListParagraph"/>
        <w:spacing w:after="0"/>
        <w:jc w:val="both"/>
        <w:rPr>
          <w:lang w:val="en-IN"/>
        </w:rPr>
      </w:pPr>
      <w:r w:rsidRPr="00576054">
        <w:rPr>
          <w:lang w:val="en-IN"/>
        </w:rPr>
        <w:t xml:space="preserve">public class </w:t>
      </w:r>
      <w:proofErr w:type="spellStart"/>
      <w:r w:rsidRPr="00576054">
        <w:rPr>
          <w:lang w:val="en-IN"/>
        </w:rPr>
        <w:t>controlStatments</w:t>
      </w:r>
      <w:proofErr w:type="spellEnd"/>
      <w:r w:rsidRPr="00576054">
        <w:rPr>
          <w:lang w:val="en-IN"/>
        </w:rPr>
        <w:t xml:space="preserve"> {</w:t>
      </w:r>
    </w:p>
    <w:p w14:paraId="55F3303F" w14:textId="77777777" w:rsidR="00576054" w:rsidRPr="00576054" w:rsidRDefault="00576054" w:rsidP="00785214">
      <w:pPr>
        <w:pStyle w:val="ListParagraph"/>
        <w:spacing w:after="0"/>
        <w:jc w:val="both"/>
        <w:rPr>
          <w:lang w:val="en-IN"/>
        </w:rPr>
      </w:pPr>
      <w:r w:rsidRPr="00576054">
        <w:rPr>
          <w:lang w:val="en-IN"/>
        </w:rPr>
        <w:t xml:space="preserve">    public static void </w:t>
      </w:r>
      <w:proofErr w:type="gramStart"/>
      <w:r w:rsidRPr="00576054">
        <w:rPr>
          <w:lang w:val="en-IN"/>
        </w:rPr>
        <w:t>main(String[</w:t>
      </w:r>
      <w:proofErr w:type="gramEnd"/>
      <w:r w:rsidRPr="00576054">
        <w:rPr>
          <w:lang w:val="en-IN"/>
        </w:rPr>
        <w:t xml:space="preserve">] </w:t>
      </w:r>
      <w:proofErr w:type="spellStart"/>
      <w:r w:rsidRPr="00576054">
        <w:rPr>
          <w:lang w:val="en-IN"/>
        </w:rPr>
        <w:t>args</w:t>
      </w:r>
      <w:proofErr w:type="spellEnd"/>
      <w:r w:rsidRPr="00576054">
        <w:rPr>
          <w:lang w:val="en-IN"/>
        </w:rPr>
        <w:t>) {</w:t>
      </w:r>
    </w:p>
    <w:p w14:paraId="4BE8936C" w14:textId="77777777" w:rsidR="00785214" w:rsidRDefault="00576054" w:rsidP="00785214">
      <w:pPr>
        <w:pStyle w:val="ListParagraph"/>
        <w:spacing w:after="0"/>
        <w:jc w:val="both"/>
        <w:rPr>
          <w:lang w:val="en-IN"/>
        </w:rPr>
      </w:pPr>
      <w:r w:rsidRPr="00576054">
        <w:rPr>
          <w:lang w:val="en-IN"/>
        </w:rPr>
        <w:t xml:space="preserve">        Scanner input = new </w:t>
      </w:r>
      <w:proofErr w:type="gramStart"/>
      <w:r w:rsidRPr="00576054">
        <w:rPr>
          <w:lang w:val="en-IN"/>
        </w:rPr>
        <w:t>Scanner(</w:t>
      </w:r>
      <w:proofErr w:type="gramEnd"/>
      <w:r w:rsidRPr="00576054">
        <w:rPr>
          <w:lang w:val="en-IN"/>
        </w:rPr>
        <w:t>System.</w:t>
      </w:r>
      <w:r w:rsidRPr="00576054">
        <w:rPr>
          <w:b/>
          <w:bCs/>
          <w:i/>
          <w:iCs/>
          <w:lang w:val="en-IN"/>
        </w:rPr>
        <w:t>in</w:t>
      </w:r>
      <w:r w:rsidRPr="00576054">
        <w:rPr>
          <w:lang w:val="en-IN"/>
        </w:rPr>
        <w:t>);</w:t>
      </w:r>
      <w:r w:rsidRPr="00785214">
        <w:rPr>
          <w:lang w:val="en-IN"/>
        </w:rPr>
        <w:t xml:space="preserve"> </w:t>
      </w:r>
    </w:p>
    <w:p w14:paraId="3CC46B0A" w14:textId="77179265" w:rsidR="00576054" w:rsidRPr="00785214" w:rsidRDefault="00785214" w:rsidP="00785214">
      <w:pPr>
        <w:pStyle w:val="ListParagraph"/>
        <w:spacing w:after="0"/>
        <w:jc w:val="both"/>
        <w:rPr>
          <w:lang w:val="en-IN"/>
        </w:rPr>
      </w:pPr>
      <w:r>
        <w:rPr>
          <w:lang w:val="en-IN"/>
        </w:rPr>
        <w:t xml:space="preserve">        </w:t>
      </w:r>
      <w:proofErr w:type="spellStart"/>
      <w:r w:rsidR="00576054" w:rsidRPr="00785214">
        <w:rPr>
          <w:lang w:val="en-IN"/>
        </w:rPr>
        <w:t>System.</w:t>
      </w:r>
      <w:r w:rsidR="00576054" w:rsidRPr="00785214">
        <w:rPr>
          <w:b/>
          <w:bCs/>
          <w:i/>
          <w:iCs/>
          <w:lang w:val="en-IN"/>
        </w:rPr>
        <w:t>out</w:t>
      </w:r>
      <w:r w:rsidR="00576054" w:rsidRPr="00785214">
        <w:rPr>
          <w:lang w:val="en-IN"/>
        </w:rPr>
        <w:t>.print</w:t>
      </w:r>
      <w:proofErr w:type="spellEnd"/>
      <w:r w:rsidR="00576054" w:rsidRPr="00785214">
        <w:rPr>
          <w:lang w:val="en-IN"/>
        </w:rPr>
        <w:t>("Enter your age: ");</w:t>
      </w:r>
    </w:p>
    <w:p w14:paraId="564B3985" w14:textId="77777777" w:rsidR="00576054" w:rsidRPr="00576054" w:rsidRDefault="00576054" w:rsidP="00785214">
      <w:pPr>
        <w:pStyle w:val="ListParagraph"/>
        <w:spacing w:after="0"/>
        <w:jc w:val="both"/>
        <w:rPr>
          <w:lang w:val="en-IN"/>
        </w:rPr>
      </w:pPr>
      <w:r w:rsidRPr="00576054">
        <w:rPr>
          <w:lang w:val="en-IN"/>
        </w:rPr>
        <w:t xml:space="preserve">        int age = </w:t>
      </w:r>
      <w:proofErr w:type="spellStart"/>
      <w:proofErr w:type="gramStart"/>
      <w:r w:rsidRPr="00576054">
        <w:rPr>
          <w:lang w:val="en-IN"/>
        </w:rPr>
        <w:t>input.nextInt</w:t>
      </w:r>
      <w:proofErr w:type="spellEnd"/>
      <w:proofErr w:type="gramEnd"/>
      <w:r w:rsidRPr="00576054">
        <w:rPr>
          <w:lang w:val="en-IN"/>
        </w:rPr>
        <w:t>();</w:t>
      </w:r>
    </w:p>
    <w:p w14:paraId="1EEA89D2" w14:textId="77777777" w:rsidR="00576054" w:rsidRPr="00576054" w:rsidRDefault="00576054" w:rsidP="00785214">
      <w:pPr>
        <w:pStyle w:val="ListParagraph"/>
        <w:spacing w:after="0"/>
        <w:jc w:val="both"/>
        <w:rPr>
          <w:lang w:val="en-IN"/>
        </w:rPr>
      </w:pPr>
      <w:r w:rsidRPr="00576054">
        <w:rPr>
          <w:lang w:val="en-IN"/>
        </w:rPr>
        <w:lastRenderedPageBreak/>
        <w:t xml:space="preserve">        if (age &gt;= 18) {</w:t>
      </w:r>
    </w:p>
    <w:p w14:paraId="26B60359" w14:textId="77777777" w:rsidR="00576054" w:rsidRPr="00576054" w:rsidRDefault="00576054" w:rsidP="00785214">
      <w:pPr>
        <w:pStyle w:val="ListParagraph"/>
        <w:spacing w:after="0"/>
        <w:jc w:val="both"/>
        <w:rPr>
          <w:lang w:val="en-IN"/>
        </w:rPr>
      </w:pPr>
      <w:r w:rsidRPr="00576054">
        <w:rPr>
          <w:lang w:val="en-IN"/>
        </w:rPr>
        <w:t xml:space="preserve">            </w:t>
      </w:r>
      <w:proofErr w:type="spellStart"/>
      <w:r w:rsidRPr="00576054">
        <w:rPr>
          <w:lang w:val="en-IN"/>
        </w:rPr>
        <w:t>System.</w:t>
      </w:r>
      <w:r w:rsidRPr="00576054">
        <w:rPr>
          <w:b/>
          <w:bCs/>
          <w:i/>
          <w:iCs/>
          <w:lang w:val="en-IN"/>
        </w:rPr>
        <w:t>out</w:t>
      </w:r>
      <w:r w:rsidRPr="00576054">
        <w:rPr>
          <w:lang w:val="en-IN"/>
        </w:rPr>
        <w:t>.println</w:t>
      </w:r>
      <w:proofErr w:type="spellEnd"/>
      <w:r w:rsidRPr="00576054">
        <w:rPr>
          <w:lang w:val="en-IN"/>
        </w:rPr>
        <w:t>("You are eligible to vote.");</w:t>
      </w:r>
    </w:p>
    <w:p w14:paraId="2FAB40CE" w14:textId="77777777" w:rsidR="00576054" w:rsidRPr="00576054" w:rsidRDefault="00576054" w:rsidP="00785214">
      <w:pPr>
        <w:pStyle w:val="ListParagraph"/>
        <w:spacing w:after="0"/>
        <w:jc w:val="both"/>
        <w:rPr>
          <w:lang w:val="en-IN"/>
        </w:rPr>
      </w:pPr>
      <w:r w:rsidRPr="00576054">
        <w:rPr>
          <w:lang w:val="en-IN"/>
        </w:rPr>
        <w:t xml:space="preserve">        } else {</w:t>
      </w:r>
    </w:p>
    <w:p w14:paraId="57E1DFA6" w14:textId="77777777" w:rsidR="00576054" w:rsidRPr="00576054" w:rsidRDefault="00576054" w:rsidP="00785214">
      <w:pPr>
        <w:pStyle w:val="ListParagraph"/>
        <w:spacing w:after="0"/>
        <w:jc w:val="both"/>
        <w:rPr>
          <w:lang w:val="en-IN"/>
        </w:rPr>
      </w:pPr>
      <w:r w:rsidRPr="00576054">
        <w:rPr>
          <w:lang w:val="en-IN"/>
        </w:rPr>
        <w:t xml:space="preserve">            </w:t>
      </w:r>
      <w:proofErr w:type="spellStart"/>
      <w:r w:rsidRPr="00576054">
        <w:rPr>
          <w:lang w:val="en-IN"/>
        </w:rPr>
        <w:t>System.</w:t>
      </w:r>
      <w:r w:rsidRPr="00576054">
        <w:rPr>
          <w:b/>
          <w:bCs/>
          <w:i/>
          <w:iCs/>
          <w:lang w:val="en-IN"/>
        </w:rPr>
        <w:t>out</w:t>
      </w:r>
      <w:r w:rsidRPr="00576054">
        <w:rPr>
          <w:lang w:val="en-IN"/>
        </w:rPr>
        <w:t>.println</w:t>
      </w:r>
      <w:proofErr w:type="spellEnd"/>
      <w:r w:rsidRPr="00576054">
        <w:rPr>
          <w:lang w:val="en-IN"/>
        </w:rPr>
        <w:t>("You are not eligible to vote.");</w:t>
      </w:r>
    </w:p>
    <w:p w14:paraId="0F4DC1B8" w14:textId="77777777" w:rsidR="00576054" w:rsidRPr="00576054" w:rsidRDefault="00576054" w:rsidP="00785214">
      <w:pPr>
        <w:pStyle w:val="ListParagraph"/>
        <w:spacing w:after="0"/>
        <w:jc w:val="both"/>
        <w:rPr>
          <w:lang w:val="en-IN"/>
        </w:rPr>
      </w:pPr>
      <w:r w:rsidRPr="00576054">
        <w:rPr>
          <w:lang w:val="en-IN"/>
        </w:rPr>
        <w:t xml:space="preserve">        }</w:t>
      </w:r>
    </w:p>
    <w:p w14:paraId="350D5E3A" w14:textId="77777777" w:rsidR="00576054" w:rsidRPr="00576054" w:rsidRDefault="00576054" w:rsidP="00785214">
      <w:pPr>
        <w:pStyle w:val="ListParagraph"/>
        <w:spacing w:after="0"/>
        <w:jc w:val="both"/>
        <w:rPr>
          <w:lang w:val="en-IN"/>
        </w:rPr>
      </w:pPr>
    </w:p>
    <w:p w14:paraId="5CE49B41" w14:textId="77777777" w:rsidR="00576054" w:rsidRPr="00576054" w:rsidRDefault="00576054" w:rsidP="00785214">
      <w:pPr>
        <w:pStyle w:val="ListParagraph"/>
        <w:spacing w:after="0"/>
        <w:jc w:val="both"/>
        <w:rPr>
          <w:lang w:val="en-IN"/>
        </w:rPr>
      </w:pPr>
      <w:r w:rsidRPr="00576054">
        <w:rPr>
          <w:lang w:val="en-IN"/>
        </w:rPr>
        <w:t xml:space="preserve">        // Use Of Switch-case With </w:t>
      </w:r>
      <w:proofErr w:type="gramStart"/>
      <w:r w:rsidRPr="00576054">
        <w:rPr>
          <w:lang w:val="en-IN"/>
        </w:rPr>
        <w:t>An</w:t>
      </w:r>
      <w:proofErr w:type="gramEnd"/>
      <w:r w:rsidRPr="00576054">
        <w:rPr>
          <w:lang w:val="en-IN"/>
        </w:rPr>
        <w:t xml:space="preserve"> Example</w:t>
      </w:r>
    </w:p>
    <w:p w14:paraId="4924F1B1" w14:textId="77777777" w:rsidR="00576054" w:rsidRPr="00576054" w:rsidRDefault="00576054" w:rsidP="00785214">
      <w:pPr>
        <w:pStyle w:val="ListParagraph"/>
        <w:spacing w:after="0"/>
        <w:jc w:val="both"/>
        <w:rPr>
          <w:lang w:val="en-IN"/>
        </w:rPr>
      </w:pPr>
      <w:r w:rsidRPr="00576054">
        <w:rPr>
          <w:lang w:val="en-IN"/>
        </w:rPr>
        <w:t xml:space="preserve">        </w:t>
      </w:r>
      <w:proofErr w:type="spellStart"/>
      <w:r w:rsidRPr="00576054">
        <w:rPr>
          <w:lang w:val="en-IN"/>
        </w:rPr>
        <w:t>System.</w:t>
      </w:r>
      <w:r w:rsidRPr="00576054">
        <w:rPr>
          <w:b/>
          <w:bCs/>
          <w:i/>
          <w:iCs/>
          <w:lang w:val="en-IN"/>
        </w:rPr>
        <w:t>out</w:t>
      </w:r>
      <w:r w:rsidRPr="00576054">
        <w:rPr>
          <w:lang w:val="en-IN"/>
        </w:rPr>
        <w:t>.print</w:t>
      </w:r>
      <w:proofErr w:type="spellEnd"/>
      <w:r w:rsidRPr="00576054">
        <w:rPr>
          <w:lang w:val="en-IN"/>
        </w:rPr>
        <w:t>("Enter a day number (1-7): ");</w:t>
      </w:r>
    </w:p>
    <w:p w14:paraId="2958EE6A" w14:textId="77777777" w:rsidR="00576054" w:rsidRPr="00576054" w:rsidRDefault="00576054" w:rsidP="00785214">
      <w:pPr>
        <w:pStyle w:val="ListParagraph"/>
        <w:spacing w:after="0"/>
        <w:jc w:val="both"/>
        <w:rPr>
          <w:lang w:val="en-IN"/>
        </w:rPr>
      </w:pPr>
      <w:r w:rsidRPr="00576054">
        <w:rPr>
          <w:lang w:val="en-IN"/>
        </w:rPr>
        <w:t xml:space="preserve">        int day = </w:t>
      </w:r>
      <w:proofErr w:type="spellStart"/>
      <w:proofErr w:type="gramStart"/>
      <w:r w:rsidRPr="00576054">
        <w:rPr>
          <w:lang w:val="en-IN"/>
        </w:rPr>
        <w:t>input.nextInt</w:t>
      </w:r>
      <w:proofErr w:type="spellEnd"/>
      <w:proofErr w:type="gramEnd"/>
      <w:r w:rsidRPr="00576054">
        <w:rPr>
          <w:lang w:val="en-IN"/>
        </w:rPr>
        <w:t>();</w:t>
      </w:r>
    </w:p>
    <w:p w14:paraId="53BF2D8D" w14:textId="77777777" w:rsidR="00576054" w:rsidRPr="00576054" w:rsidRDefault="00576054" w:rsidP="00785214">
      <w:pPr>
        <w:pStyle w:val="ListParagraph"/>
        <w:spacing w:after="0"/>
        <w:jc w:val="both"/>
        <w:rPr>
          <w:lang w:val="en-IN"/>
        </w:rPr>
      </w:pPr>
      <w:r w:rsidRPr="00576054">
        <w:rPr>
          <w:lang w:val="en-IN"/>
        </w:rPr>
        <w:t xml:space="preserve">        switch (day) {</w:t>
      </w:r>
    </w:p>
    <w:p w14:paraId="68435A47" w14:textId="77777777" w:rsidR="00576054" w:rsidRPr="00576054" w:rsidRDefault="00576054" w:rsidP="00785214">
      <w:pPr>
        <w:pStyle w:val="ListParagraph"/>
        <w:spacing w:after="0"/>
        <w:jc w:val="both"/>
        <w:rPr>
          <w:lang w:val="en-IN"/>
        </w:rPr>
      </w:pPr>
      <w:r w:rsidRPr="00576054">
        <w:rPr>
          <w:lang w:val="en-IN"/>
        </w:rPr>
        <w:t xml:space="preserve">            case 1:</w:t>
      </w:r>
    </w:p>
    <w:p w14:paraId="7AEB50BF" w14:textId="77777777" w:rsidR="00576054" w:rsidRPr="00576054" w:rsidRDefault="00576054" w:rsidP="00785214">
      <w:pPr>
        <w:pStyle w:val="ListParagraph"/>
        <w:spacing w:after="0"/>
        <w:jc w:val="both"/>
        <w:rPr>
          <w:lang w:val="en-IN"/>
        </w:rPr>
      </w:pPr>
      <w:r w:rsidRPr="00576054">
        <w:rPr>
          <w:lang w:val="en-IN"/>
        </w:rPr>
        <w:t xml:space="preserve">                </w:t>
      </w:r>
      <w:proofErr w:type="spellStart"/>
      <w:r w:rsidRPr="00576054">
        <w:rPr>
          <w:lang w:val="en-IN"/>
        </w:rPr>
        <w:t>System.</w:t>
      </w:r>
      <w:r w:rsidRPr="00576054">
        <w:rPr>
          <w:b/>
          <w:bCs/>
          <w:i/>
          <w:iCs/>
          <w:lang w:val="en-IN"/>
        </w:rPr>
        <w:t>out</w:t>
      </w:r>
      <w:r w:rsidRPr="00576054">
        <w:rPr>
          <w:lang w:val="en-IN"/>
        </w:rPr>
        <w:t>.println</w:t>
      </w:r>
      <w:proofErr w:type="spellEnd"/>
      <w:r w:rsidRPr="00576054">
        <w:rPr>
          <w:lang w:val="en-IN"/>
        </w:rPr>
        <w:t>("Sunday");</w:t>
      </w:r>
    </w:p>
    <w:p w14:paraId="3085B25D" w14:textId="77777777" w:rsidR="00576054" w:rsidRPr="00576054" w:rsidRDefault="00576054" w:rsidP="00785214">
      <w:pPr>
        <w:pStyle w:val="ListParagraph"/>
        <w:spacing w:after="0"/>
        <w:jc w:val="both"/>
        <w:rPr>
          <w:lang w:val="en-IN"/>
        </w:rPr>
      </w:pPr>
      <w:r w:rsidRPr="00576054">
        <w:rPr>
          <w:lang w:val="en-IN"/>
        </w:rPr>
        <w:t xml:space="preserve">                break;</w:t>
      </w:r>
    </w:p>
    <w:p w14:paraId="141860BF" w14:textId="77777777" w:rsidR="00576054" w:rsidRPr="00576054" w:rsidRDefault="00576054" w:rsidP="00785214">
      <w:pPr>
        <w:pStyle w:val="ListParagraph"/>
        <w:spacing w:after="0"/>
        <w:jc w:val="both"/>
        <w:rPr>
          <w:lang w:val="en-IN"/>
        </w:rPr>
      </w:pPr>
      <w:r w:rsidRPr="00576054">
        <w:rPr>
          <w:lang w:val="en-IN"/>
        </w:rPr>
        <w:t xml:space="preserve">            case 2:</w:t>
      </w:r>
    </w:p>
    <w:p w14:paraId="06443364" w14:textId="77777777" w:rsidR="00576054" w:rsidRPr="00576054" w:rsidRDefault="00576054" w:rsidP="00785214">
      <w:pPr>
        <w:pStyle w:val="ListParagraph"/>
        <w:spacing w:after="0"/>
        <w:jc w:val="both"/>
        <w:rPr>
          <w:lang w:val="en-IN"/>
        </w:rPr>
      </w:pPr>
      <w:r w:rsidRPr="00576054">
        <w:rPr>
          <w:lang w:val="en-IN"/>
        </w:rPr>
        <w:t xml:space="preserve">                </w:t>
      </w:r>
      <w:proofErr w:type="spellStart"/>
      <w:r w:rsidRPr="00576054">
        <w:rPr>
          <w:lang w:val="en-IN"/>
        </w:rPr>
        <w:t>System.</w:t>
      </w:r>
      <w:r w:rsidRPr="00576054">
        <w:rPr>
          <w:b/>
          <w:bCs/>
          <w:i/>
          <w:iCs/>
          <w:lang w:val="en-IN"/>
        </w:rPr>
        <w:t>out</w:t>
      </w:r>
      <w:r w:rsidRPr="00576054">
        <w:rPr>
          <w:lang w:val="en-IN"/>
        </w:rPr>
        <w:t>.println</w:t>
      </w:r>
      <w:proofErr w:type="spellEnd"/>
      <w:r w:rsidRPr="00576054">
        <w:rPr>
          <w:lang w:val="en-IN"/>
        </w:rPr>
        <w:t>("Monday");</w:t>
      </w:r>
    </w:p>
    <w:p w14:paraId="0174390E" w14:textId="77777777" w:rsidR="00576054" w:rsidRPr="00576054" w:rsidRDefault="00576054" w:rsidP="00785214">
      <w:pPr>
        <w:pStyle w:val="ListParagraph"/>
        <w:spacing w:after="0"/>
        <w:jc w:val="both"/>
        <w:rPr>
          <w:lang w:val="en-IN"/>
        </w:rPr>
      </w:pPr>
      <w:r w:rsidRPr="00576054">
        <w:rPr>
          <w:lang w:val="en-IN"/>
        </w:rPr>
        <w:t xml:space="preserve">                break;</w:t>
      </w:r>
    </w:p>
    <w:p w14:paraId="62BD8AA0" w14:textId="77777777" w:rsidR="00576054" w:rsidRPr="00576054" w:rsidRDefault="00576054" w:rsidP="00785214">
      <w:pPr>
        <w:pStyle w:val="ListParagraph"/>
        <w:spacing w:after="0"/>
        <w:jc w:val="both"/>
        <w:rPr>
          <w:lang w:val="en-IN"/>
        </w:rPr>
      </w:pPr>
      <w:r w:rsidRPr="00576054">
        <w:rPr>
          <w:lang w:val="en-IN"/>
        </w:rPr>
        <w:t xml:space="preserve">            case 3:</w:t>
      </w:r>
    </w:p>
    <w:p w14:paraId="1C7C1357" w14:textId="77777777" w:rsidR="00576054" w:rsidRPr="00576054" w:rsidRDefault="00576054" w:rsidP="00785214">
      <w:pPr>
        <w:pStyle w:val="ListParagraph"/>
        <w:spacing w:after="0"/>
        <w:jc w:val="both"/>
        <w:rPr>
          <w:lang w:val="en-IN"/>
        </w:rPr>
      </w:pPr>
      <w:r w:rsidRPr="00576054">
        <w:rPr>
          <w:lang w:val="en-IN"/>
        </w:rPr>
        <w:t xml:space="preserve">                </w:t>
      </w:r>
      <w:proofErr w:type="spellStart"/>
      <w:r w:rsidRPr="00576054">
        <w:rPr>
          <w:lang w:val="en-IN"/>
        </w:rPr>
        <w:t>System.</w:t>
      </w:r>
      <w:r w:rsidRPr="00576054">
        <w:rPr>
          <w:b/>
          <w:bCs/>
          <w:i/>
          <w:iCs/>
          <w:lang w:val="en-IN"/>
        </w:rPr>
        <w:t>out</w:t>
      </w:r>
      <w:r w:rsidRPr="00576054">
        <w:rPr>
          <w:lang w:val="en-IN"/>
        </w:rPr>
        <w:t>.println</w:t>
      </w:r>
      <w:proofErr w:type="spellEnd"/>
      <w:r w:rsidRPr="00576054">
        <w:rPr>
          <w:lang w:val="en-IN"/>
        </w:rPr>
        <w:t>("Tuesday");</w:t>
      </w:r>
    </w:p>
    <w:p w14:paraId="5EFEAF2B" w14:textId="77777777" w:rsidR="00576054" w:rsidRPr="00576054" w:rsidRDefault="00576054" w:rsidP="00785214">
      <w:pPr>
        <w:pStyle w:val="ListParagraph"/>
        <w:spacing w:after="0"/>
        <w:jc w:val="both"/>
        <w:rPr>
          <w:lang w:val="en-IN"/>
        </w:rPr>
      </w:pPr>
      <w:r w:rsidRPr="00576054">
        <w:rPr>
          <w:lang w:val="en-IN"/>
        </w:rPr>
        <w:t xml:space="preserve">                break;</w:t>
      </w:r>
    </w:p>
    <w:p w14:paraId="6B92F828" w14:textId="77777777" w:rsidR="00576054" w:rsidRPr="00576054" w:rsidRDefault="00576054" w:rsidP="00785214">
      <w:pPr>
        <w:pStyle w:val="ListParagraph"/>
        <w:spacing w:after="0"/>
        <w:jc w:val="both"/>
        <w:rPr>
          <w:lang w:val="en-IN"/>
        </w:rPr>
      </w:pPr>
      <w:r w:rsidRPr="00576054">
        <w:rPr>
          <w:lang w:val="en-IN"/>
        </w:rPr>
        <w:t xml:space="preserve">            case 4:</w:t>
      </w:r>
    </w:p>
    <w:p w14:paraId="00471A2F" w14:textId="77777777" w:rsidR="00576054" w:rsidRPr="00576054" w:rsidRDefault="00576054" w:rsidP="00785214">
      <w:pPr>
        <w:pStyle w:val="ListParagraph"/>
        <w:spacing w:after="0"/>
        <w:jc w:val="both"/>
        <w:rPr>
          <w:lang w:val="en-IN"/>
        </w:rPr>
      </w:pPr>
      <w:r w:rsidRPr="00576054">
        <w:rPr>
          <w:lang w:val="en-IN"/>
        </w:rPr>
        <w:t xml:space="preserve">                </w:t>
      </w:r>
      <w:proofErr w:type="spellStart"/>
      <w:r w:rsidRPr="00576054">
        <w:rPr>
          <w:lang w:val="en-IN"/>
        </w:rPr>
        <w:t>System.</w:t>
      </w:r>
      <w:r w:rsidRPr="00576054">
        <w:rPr>
          <w:b/>
          <w:bCs/>
          <w:i/>
          <w:iCs/>
          <w:lang w:val="en-IN"/>
        </w:rPr>
        <w:t>out</w:t>
      </w:r>
      <w:r w:rsidRPr="00576054">
        <w:rPr>
          <w:lang w:val="en-IN"/>
        </w:rPr>
        <w:t>.println</w:t>
      </w:r>
      <w:proofErr w:type="spellEnd"/>
      <w:r w:rsidRPr="00576054">
        <w:rPr>
          <w:lang w:val="en-IN"/>
        </w:rPr>
        <w:t>("Wednesday");</w:t>
      </w:r>
    </w:p>
    <w:p w14:paraId="42C43618" w14:textId="77777777" w:rsidR="00576054" w:rsidRPr="00576054" w:rsidRDefault="00576054" w:rsidP="00785214">
      <w:pPr>
        <w:pStyle w:val="ListParagraph"/>
        <w:spacing w:after="0"/>
        <w:jc w:val="both"/>
        <w:rPr>
          <w:lang w:val="en-IN"/>
        </w:rPr>
      </w:pPr>
      <w:r w:rsidRPr="00576054">
        <w:rPr>
          <w:lang w:val="en-IN"/>
        </w:rPr>
        <w:t xml:space="preserve">                break;</w:t>
      </w:r>
    </w:p>
    <w:p w14:paraId="7C5C1953" w14:textId="77777777" w:rsidR="00576054" w:rsidRPr="00576054" w:rsidRDefault="00576054" w:rsidP="00785214">
      <w:pPr>
        <w:pStyle w:val="ListParagraph"/>
        <w:spacing w:after="0"/>
        <w:jc w:val="both"/>
        <w:rPr>
          <w:lang w:val="en-IN"/>
        </w:rPr>
      </w:pPr>
      <w:r w:rsidRPr="00576054">
        <w:rPr>
          <w:lang w:val="en-IN"/>
        </w:rPr>
        <w:t xml:space="preserve">            case 5:</w:t>
      </w:r>
    </w:p>
    <w:p w14:paraId="74446EE0" w14:textId="77777777" w:rsidR="00576054" w:rsidRPr="00576054" w:rsidRDefault="00576054" w:rsidP="00785214">
      <w:pPr>
        <w:pStyle w:val="ListParagraph"/>
        <w:spacing w:after="0"/>
        <w:jc w:val="both"/>
        <w:rPr>
          <w:lang w:val="en-IN"/>
        </w:rPr>
      </w:pPr>
      <w:r w:rsidRPr="00576054">
        <w:rPr>
          <w:lang w:val="en-IN"/>
        </w:rPr>
        <w:t xml:space="preserve">                </w:t>
      </w:r>
      <w:proofErr w:type="spellStart"/>
      <w:r w:rsidRPr="00576054">
        <w:rPr>
          <w:lang w:val="en-IN"/>
        </w:rPr>
        <w:t>System.</w:t>
      </w:r>
      <w:r w:rsidRPr="00576054">
        <w:rPr>
          <w:b/>
          <w:bCs/>
          <w:i/>
          <w:iCs/>
          <w:lang w:val="en-IN"/>
        </w:rPr>
        <w:t>out</w:t>
      </w:r>
      <w:r w:rsidRPr="00576054">
        <w:rPr>
          <w:lang w:val="en-IN"/>
        </w:rPr>
        <w:t>.println</w:t>
      </w:r>
      <w:proofErr w:type="spellEnd"/>
      <w:r w:rsidRPr="00576054">
        <w:rPr>
          <w:lang w:val="en-IN"/>
        </w:rPr>
        <w:t>("Thursday");</w:t>
      </w:r>
    </w:p>
    <w:p w14:paraId="005E6C9B" w14:textId="77777777" w:rsidR="00576054" w:rsidRPr="00576054" w:rsidRDefault="00576054" w:rsidP="00785214">
      <w:pPr>
        <w:pStyle w:val="ListParagraph"/>
        <w:spacing w:after="0"/>
        <w:jc w:val="both"/>
        <w:rPr>
          <w:lang w:val="en-IN"/>
        </w:rPr>
      </w:pPr>
      <w:r w:rsidRPr="00576054">
        <w:rPr>
          <w:lang w:val="en-IN"/>
        </w:rPr>
        <w:t xml:space="preserve">                break;</w:t>
      </w:r>
    </w:p>
    <w:p w14:paraId="41793912" w14:textId="77777777" w:rsidR="00576054" w:rsidRPr="00576054" w:rsidRDefault="00576054" w:rsidP="00785214">
      <w:pPr>
        <w:pStyle w:val="ListParagraph"/>
        <w:spacing w:after="0"/>
        <w:jc w:val="both"/>
        <w:rPr>
          <w:lang w:val="en-IN"/>
        </w:rPr>
      </w:pPr>
      <w:r w:rsidRPr="00576054">
        <w:rPr>
          <w:lang w:val="en-IN"/>
        </w:rPr>
        <w:t xml:space="preserve">            case 6:</w:t>
      </w:r>
    </w:p>
    <w:p w14:paraId="628F3B4F" w14:textId="77777777" w:rsidR="00576054" w:rsidRPr="00576054" w:rsidRDefault="00576054" w:rsidP="00785214">
      <w:pPr>
        <w:pStyle w:val="ListParagraph"/>
        <w:spacing w:after="0"/>
        <w:jc w:val="both"/>
        <w:rPr>
          <w:lang w:val="en-IN"/>
        </w:rPr>
      </w:pPr>
      <w:r w:rsidRPr="00576054">
        <w:rPr>
          <w:lang w:val="en-IN"/>
        </w:rPr>
        <w:t xml:space="preserve">                </w:t>
      </w:r>
      <w:proofErr w:type="spellStart"/>
      <w:r w:rsidRPr="00576054">
        <w:rPr>
          <w:lang w:val="en-IN"/>
        </w:rPr>
        <w:t>System.</w:t>
      </w:r>
      <w:r w:rsidRPr="00576054">
        <w:rPr>
          <w:b/>
          <w:bCs/>
          <w:i/>
          <w:iCs/>
          <w:lang w:val="en-IN"/>
        </w:rPr>
        <w:t>out</w:t>
      </w:r>
      <w:r w:rsidRPr="00576054">
        <w:rPr>
          <w:lang w:val="en-IN"/>
        </w:rPr>
        <w:t>.println</w:t>
      </w:r>
      <w:proofErr w:type="spellEnd"/>
      <w:r w:rsidRPr="00576054">
        <w:rPr>
          <w:lang w:val="en-IN"/>
        </w:rPr>
        <w:t>("Friday");</w:t>
      </w:r>
    </w:p>
    <w:p w14:paraId="2BE330C6" w14:textId="77777777" w:rsidR="00576054" w:rsidRPr="00576054" w:rsidRDefault="00576054" w:rsidP="00785214">
      <w:pPr>
        <w:pStyle w:val="ListParagraph"/>
        <w:spacing w:after="0"/>
        <w:jc w:val="both"/>
        <w:rPr>
          <w:lang w:val="en-IN"/>
        </w:rPr>
      </w:pPr>
      <w:r w:rsidRPr="00576054">
        <w:rPr>
          <w:lang w:val="en-IN"/>
        </w:rPr>
        <w:t xml:space="preserve">                break;</w:t>
      </w:r>
    </w:p>
    <w:p w14:paraId="45D2E50F" w14:textId="77777777" w:rsidR="00576054" w:rsidRPr="00576054" w:rsidRDefault="00576054" w:rsidP="00785214">
      <w:pPr>
        <w:pStyle w:val="ListParagraph"/>
        <w:spacing w:after="0"/>
        <w:jc w:val="both"/>
        <w:rPr>
          <w:lang w:val="en-IN"/>
        </w:rPr>
      </w:pPr>
      <w:r w:rsidRPr="00576054">
        <w:rPr>
          <w:lang w:val="en-IN"/>
        </w:rPr>
        <w:t xml:space="preserve">            case 7:</w:t>
      </w:r>
    </w:p>
    <w:p w14:paraId="46AA5514" w14:textId="77777777" w:rsidR="00576054" w:rsidRPr="00576054" w:rsidRDefault="00576054" w:rsidP="00785214">
      <w:pPr>
        <w:pStyle w:val="ListParagraph"/>
        <w:spacing w:after="0"/>
        <w:jc w:val="both"/>
        <w:rPr>
          <w:lang w:val="en-IN"/>
        </w:rPr>
      </w:pPr>
      <w:r w:rsidRPr="00576054">
        <w:rPr>
          <w:lang w:val="en-IN"/>
        </w:rPr>
        <w:t xml:space="preserve">                </w:t>
      </w:r>
      <w:proofErr w:type="spellStart"/>
      <w:r w:rsidRPr="00576054">
        <w:rPr>
          <w:lang w:val="en-IN"/>
        </w:rPr>
        <w:t>System.</w:t>
      </w:r>
      <w:r w:rsidRPr="00576054">
        <w:rPr>
          <w:b/>
          <w:bCs/>
          <w:i/>
          <w:iCs/>
          <w:lang w:val="en-IN"/>
        </w:rPr>
        <w:t>out</w:t>
      </w:r>
      <w:r w:rsidRPr="00576054">
        <w:rPr>
          <w:lang w:val="en-IN"/>
        </w:rPr>
        <w:t>.println</w:t>
      </w:r>
      <w:proofErr w:type="spellEnd"/>
      <w:r w:rsidRPr="00576054">
        <w:rPr>
          <w:lang w:val="en-IN"/>
        </w:rPr>
        <w:t>("Saturday");</w:t>
      </w:r>
    </w:p>
    <w:p w14:paraId="0F8EB7EF" w14:textId="77777777" w:rsidR="00576054" w:rsidRPr="00576054" w:rsidRDefault="00576054" w:rsidP="00785214">
      <w:pPr>
        <w:pStyle w:val="ListParagraph"/>
        <w:spacing w:after="0"/>
        <w:jc w:val="both"/>
        <w:rPr>
          <w:lang w:val="en-IN"/>
        </w:rPr>
      </w:pPr>
      <w:r w:rsidRPr="00576054">
        <w:rPr>
          <w:lang w:val="en-IN"/>
        </w:rPr>
        <w:t xml:space="preserve">                break;</w:t>
      </w:r>
    </w:p>
    <w:p w14:paraId="7133133A" w14:textId="77777777" w:rsidR="00576054" w:rsidRPr="00576054" w:rsidRDefault="00576054" w:rsidP="00785214">
      <w:pPr>
        <w:pStyle w:val="ListParagraph"/>
        <w:spacing w:after="0"/>
        <w:jc w:val="both"/>
        <w:rPr>
          <w:lang w:val="en-IN"/>
        </w:rPr>
      </w:pPr>
      <w:r w:rsidRPr="00576054">
        <w:rPr>
          <w:lang w:val="en-IN"/>
        </w:rPr>
        <w:t xml:space="preserve">            default:</w:t>
      </w:r>
    </w:p>
    <w:p w14:paraId="4F759C3E" w14:textId="77777777" w:rsidR="00576054" w:rsidRPr="00576054" w:rsidRDefault="00576054" w:rsidP="00785214">
      <w:pPr>
        <w:pStyle w:val="ListParagraph"/>
        <w:spacing w:after="0"/>
        <w:jc w:val="both"/>
        <w:rPr>
          <w:lang w:val="en-IN"/>
        </w:rPr>
      </w:pPr>
      <w:r w:rsidRPr="00576054">
        <w:rPr>
          <w:lang w:val="en-IN"/>
        </w:rPr>
        <w:t xml:space="preserve">                </w:t>
      </w:r>
      <w:proofErr w:type="spellStart"/>
      <w:r w:rsidRPr="00576054">
        <w:rPr>
          <w:lang w:val="en-IN"/>
        </w:rPr>
        <w:t>System.</w:t>
      </w:r>
      <w:r w:rsidRPr="00576054">
        <w:rPr>
          <w:b/>
          <w:bCs/>
          <w:i/>
          <w:iCs/>
          <w:lang w:val="en-IN"/>
        </w:rPr>
        <w:t>out</w:t>
      </w:r>
      <w:r w:rsidRPr="00576054">
        <w:rPr>
          <w:lang w:val="en-IN"/>
        </w:rPr>
        <w:t>.println</w:t>
      </w:r>
      <w:proofErr w:type="spellEnd"/>
      <w:r w:rsidRPr="00576054">
        <w:rPr>
          <w:lang w:val="en-IN"/>
        </w:rPr>
        <w:t>("Invalid day");</w:t>
      </w:r>
    </w:p>
    <w:p w14:paraId="6DF7E03F" w14:textId="77777777" w:rsidR="00576054" w:rsidRPr="00576054" w:rsidRDefault="00576054" w:rsidP="00785214">
      <w:pPr>
        <w:pStyle w:val="ListParagraph"/>
        <w:spacing w:after="0"/>
        <w:jc w:val="both"/>
        <w:rPr>
          <w:lang w:val="en-IN"/>
        </w:rPr>
      </w:pPr>
      <w:r w:rsidRPr="00576054">
        <w:rPr>
          <w:lang w:val="en-IN"/>
        </w:rPr>
        <w:t xml:space="preserve">        }</w:t>
      </w:r>
    </w:p>
    <w:p w14:paraId="5962B60A" w14:textId="77777777" w:rsidR="00576054" w:rsidRPr="00576054" w:rsidRDefault="00576054" w:rsidP="00785214">
      <w:pPr>
        <w:pStyle w:val="ListParagraph"/>
        <w:spacing w:after="0"/>
        <w:jc w:val="both"/>
        <w:rPr>
          <w:lang w:val="en-IN"/>
        </w:rPr>
      </w:pPr>
      <w:r w:rsidRPr="00576054">
        <w:rPr>
          <w:lang w:val="en-IN"/>
        </w:rPr>
        <w:t xml:space="preserve">        </w:t>
      </w:r>
      <w:proofErr w:type="spellStart"/>
      <w:proofErr w:type="gramStart"/>
      <w:r w:rsidRPr="00576054">
        <w:rPr>
          <w:lang w:val="en-IN"/>
        </w:rPr>
        <w:t>input.close</w:t>
      </w:r>
      <w:proofErr w:type="spellEnd"/>
      <w:proofErr w:type="gramEnd"/>
      <w:r w:rsidRPr="00576054">
        <w:rPr>
          <w:lang w:val="en-IN"/>
        </w:rPr>
        <w:t>();</w:t>
      </w:r>
    </w:p>
    <w:p w14:paraId="3AEE7FDD" w14:textId="77777777" w:rsidR="00576054" w:rsidRPr="00576054" w:rsidRDefault="00576054" w:rsidP="00785214">
      <w:pPr>
        <w:pStyle w:val="ListParagraph"/>
        <w:spacing w:after="0"/>
        <w:jc w:val="both"/>
        <w:rPr>
          <w:lang w:val="en-IN"/>
        </w:rPr>
      </w:pPr>
      <w:r w:rsidRPr="00576054">
        <w:rPr>
          <w:lang w:val="en-IN"/>
        </w:rPr>
        <w:t xml:space="preserve">    }</w:t>
      </w:r>
    </w:p>
    <w:p w14:paraId="6AAC2024" w14:textId="77777777" w:rsidR="00576054" w:rsidRPr="00576054" w:rsidRDefault="00576054" w:rsidP="00785214">
      <w:pPr>
        <w:pStyle w:val="ListParagraph"/>
        <w:spacing w:after="0"/>
        <w:jc w:val="both"/>
        <w:rPr>
          <w:lang w:val="en-IN"/>
        </w:rPr>
      </w:pPr>
      <w:r w:rsidRPr="00576054">
        <w:rPr>
          <w:lang w:val="en-IN"/>
        </w:rPr>
        <w:t>}</w:t>
      </w:r>
    </w:p>
    <w:p w14:paraId="0D35C24B" w14:textId="77777777" w:rsidR="00576054" w:rsidRDefault="00576054" w:rsidP="00785214">
      <w:pPr>
        <w:pStyle w:val="ListParagraph"/>
        <w:spacing w:after="0"/>
        <w:jc w:val="both"/>
      </w:pPr>
    </w:p>
    <w:p w14:paraId="6F1E1984" w14:textId="1EE1BB4F" w:rsidR="00576054" w:rsidRDefault="00576054" w:rsidP="00785214">
      <w:pPr>
        <w:pStyle w:val="ListParagraph"/>
        <w:spacing w:after="0"/>
        <w:jc w:val="both"/>
      </w:pPr>
      <w:r>
        <w:t xml:space="preserve">Output: </w:t>
      </w:r>
    </w:p>
    <w:p w14:paraId="48B455BC" w14:textId="77777777" w:rsidR="00576054" w:rsidRPr="00576054" w:rsidRDefault="00576054" w:rsidP="00785214">
      <w:pPr>
        <w:pStyle w:val="ListParagraph"/>
        <w:spacing w:after="0"/>
        <w:jc w:val="both"/>
        <w:rPr>
          <w:lang w:val="en-IN"/>
        </w:rPr>
      </w:pPr>
      <w:r w:rsidRPr="00576054">
        <w:rPr>
          <w:lang w:val="en-IN"/>
        </w:rPr>
        <w:t>Enter your age: 22</w:t>
      </w:r>
    </w:p>
    <w:p w14:paraId="4949EE7B" w14:textId="77777777" w:rsidR="00576054" w:rsidRPr="00576054" w:rsidRDefault="00576054" w:rsidP="00785214">
      <w:pPr>
        <w:pStyle w:val="ListParagraph"/>
        <w:spacing w:after="0"/>
        <w:jc w:val="both"/>
        <w:rPr>
          <w:lang w:val="en-IN"/>
        </w:rPr>
      </w:pPr>
      <w:r w:rsidRPr="00576054">
        <w:rPr>
          <w:lang w:val="en-IN"/>
        </w:rPr>
        <w:t>You are eligible to vote.</w:t>
      </w:r>
    </w:p>
    <w:p w14:paraId="344EAEB7" w14:textId="77777777" w:rsidR="00576054" w:rsidRPr="00576054" w:rsidRDefault="00576054" w:rsidP="00785214">
      <w:pPr>
        <w:pStyle w:val="ListParagraph"/>
        <w:spacing w:after="0"/>
        <w:jc w:val="both"/>
        <w:rPr>
          <w:lang w:val="en-IN"/>
        </w:rPr>
      </w:pPr>
      <w:r w:rsidRPr="00576054">
        <w:rPr>
          <w:lang w:val="en-IN"/>
        </w:rPr>
        <w:t>Enter a day number (1-7): 1</w:t>
      </w:r>
    </w:p>
    <w:p w14:paraId="499167A4" w14:textId="77777777" w:rsidR="00576054" w:rsidRPr="00576054" w:rsidRDefault="00576054" w:rsidP="00785214">
      <w:pPr>
        <w:pStyle w:val="ListParagraph"/>
        <w:spacing w:after="0"/>
        <w:jc w:val="both"/>
        <w:rPr>
          <w:lang w:val="en-IN"/>
        </w:rPr>
      </w:pPr>
      <w:r w:rsidRPr="00576054">
        <w:rPr>
          <w:lang w:val="en-IN"/>
        </w:rPr>
        <w:t>Sunday</w:t>
      </w:r>
    </w:p>
    <w:p w14:paraId="70214C1A" w14:textId="77777777" w:rsidR="00576054" w:rsidRPr="002707D0" w:rsidRDefault="00576054" w:rsidP="00785214">
      <w:pPr>
        <w:pStyle w:val="ListParagraph"/>
        <w:spacing w:after="0"/>
        <w:jc w:val="both"/>
        <w:rPr>
          <w:sz w:val="32"/>
          <w:szCs w:val="32"/>
        </w:rPr>
      </w:pPr>
    </w:p>
    <w:p w14:paraId="1CE71F04" w14:textId="06C060DF" w:rsidR="00B42E49" w:rsidRPr="002707D0" w:rsidRDefault="00E3593D" w:rsidP="00194C70">
      <w:pPr>
        <w:jc w:val="both"/>
        <w:rPr>
          <w:sz w:val="32"/>
          <w:szCs w:val="32"/>
        </w:rPr>
      </w:pPr>
      <w:r w:rsidRPr="002707D0">
        <w:rPr>
          <w:sz w:val="32"/>
          <w:szCs w:val="32"/>
        </w:rPr>
        <w:t>3</w:t>
      </w:r>
      <w:r w:rsidRPr="002707D0">
        <w:rPr>
          <w:b/>
          <w:bCs/>
          <w:sz w:val="32"/>
          <w:szCs w:val="32"/>
        </w:rPr>
        <w:t>. What is the difference between break and continue statements?</w:t>
      </w:r>
    </w:p>
    <w:p w14:paraId="339BB78B" w14:textId="77777777" w:rsidR="00590AC1" w:rsidRPr="004532C0" w:rsidRDefault="00E16017" w:rsidP="00194C70">
      <w:pPr>
        <w:jc w:val="both"/>
      </w:pPr>
      <w:r w:rsidRPr="00E16017">
        <w:rPr>
          <w:b/>
          <w:bCs/>
          <w:lang w:val="en-IN"/>
        </w:rPr>
        <w:t>Ans)</w:t>
      </w:r>
      <w:r>
        <w:rPr>
          <w:lang w:val="en-IN"/>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9"/>
        <w:gridCol w:w="3851"/>
        <w:gridCol w:w="3470"/>
      </w:tblGrid>
      <w:tr w:rsidR="00590AC1" w:rsidRPr="00590AC1" w14:paraId="27939C17" w14:textId="77777777" w:rsidTr="005D5DBA">
        <w:trPr>
          <w:tblHeader/>
          <w:tblCellSpacing w:w="15" w:type="dxa"/>
        </w:trPr>
        <w:tc>
          <w:tcPr>
            <w:tcW w:w="0" w:type="auto"/>
            <w:vAlign w:val="center"/>
            <w:hideMark/>
          </w:tcPr>
          <w:p w14:paraId="77DD1E3E" w14:textId="73251649" w:rsidR="00590AC1" w:rsidRPr="00590AC1" w:rsidRDefault="00590AC1" w:rsidP="005D5DBA">
            <w:pPr>
              <w:jc w:val="center"/>
              <w:rPr>
                <w:b/>
                <w:bCs/>
                <w:lang w:val="en-IN"/>
              </w:rPr>
            </w:pPr>
          </w:p>
        </w:tc>
        <w:tc>
          <w:tcPr>
            <w:tcW w:w="0" w:type="auto"/>
            <w:vAlign w:val="center"/>
            <w:hideMark/>
          </w:tcPr>
          <w:p w14:paraId="78DE2D0D" w14:textId="52736D2F" w:rsidR="00590AC1" w:rsidRPr="00590AC1" w:rsidRDefault="00590AC1" w:rsidP="005D5DBA">
            <w:pPr>
              <w:jc w:val="center"/>
              <w:rPr>
                <w:b/>
                <w:bCs/>
                <w:lang w:val="en-IN"/>
              </w:rPr>
            </w:pPr>
            <w:r>
              <w:rPr>
                <w:b/>
                <w:bCs/>
                <w:lang w:val="en-IN"/>
              </w:rPr>
              <w:t>BREAK</w:t>
            </w:r>
          </w:p>
        </w:tc>
        <w:tc>
          <w:tcPr>
            <w:tcW w:w="0" w:type="auto"/>
            <w:vAlign w:val="center"/>
            <w:hideMark/>
          </w:tcPr>
          <w:p w14:paraId="7E7347BA" w14:textId="352F5037" w:rsidR="00590AC1" w:rsidRPr="00590AC1" w:rsidRDefault="00590AC1" w:rsidP="005D5DBA">
            <w:pPr>
              <w:jc w:val="center"/>
              <w:rPr>
                <w:b/>
                <w:bCs/>
                <w:lang w:val="en-IN"/>
              </w:rPr>
            </w:pPr>
            <w:r>
              <w:rPr>
                <w:b/>
                <w:bCs/>
                <w:lang w:val="en-IN"/>
              </w:rPr>
              <w:t>CONTINUE</w:t>
            </w:r>
          </w:p>
        </w:tc>
      </w:tr>
      <w:tr w:rsidR="00590AC1" w:rsidRPr="00590AC1" w14:paraId="157FD03B" w14:textId="77777777" w:rsidTr="005D5DBA">
        <w:trPr>
          <w:tblCellSpacing w:w="15" w:type="dxa"/>
        </w:trPr>
        <w:tc>
          <w:tcPr>
            <w:tcW w:w="0" w:type="auto"/>
            <w:vAlign w:val="center"/>
            <w:hideMark/>
          </w:tcPr>
          <w:p w14:paraId="64D7D906" w14:textId="77777777" w:rsidR="00590AC1" w:rsidRPr="00590AC1" w:rsidRDefault="00590AC1" w:rsidP="005D5DBA">
            <w:pPr>
              <w:jc w:val="center"/>
              <w:rPr>
                <w:lang w:val="en-IN"/>
              </w:rPr>
            </w:pPr>
            <w:r w:rsidRPr="00590AC1">
              <w:rPr>
                <w:b/>
                <w:bCs/>
                <w:lang w:val="en-IN"/>
              </w:rPr>
              <w:t>Purpose</w:t>
            </w:r>
          </w:p>
        </w:tc>
        <w:tc>
          <w:tcPr>
            <w:tcW w:w="0" w:type="auto"/>
            <w:vAlign w:val="center"/>
            <w:hideMark/>
          </w:tcPr>
          <w:p w14:paraId="47AD9DA3" w14:textId="435B4D16" w:rsidR="00590AC1" w:rsidRPr="00590AC1" w:rsidRDefault="00590AC1" w:rsidP="005D5DBA">
            <w:pPr>
              <w:jc w:val="center"/>
              <w:rPr>
                <w:lang w:val="en-IN"/>
              </w:rPr>
            </w:pPr>
            <w:r>
              <w:rPr>
                <w:lang w:val="en-IN"/>
              </w:rPr>
              <w:t>It will terminate the loop immediately.</w:t>
            </w:r>
          </w:p>
        </w:tc>
        <w:tc>
          <w:tcPr>
            <w:tcW w:w="0" w:type="auto"/>
            <w:vAlign w:val="center"/>
            <w:hideMark/>
          </w:tcPr>
          <w:p w14:paraId="6A85439D" w14:textId="77B0428D" w:rsidR="00590AC1" w:rsidRPr="00590AC1" w:rsidRDefault="00590AC1" w:rsidP="005D5DBA">
            <w:pPr>
              <w:jc w:val="center"/>
              <w:rPr>
                <w:lang w:val="en-IN"/>
              </w:rPr>
            </w:pPr>
            <w:r>
              <w:rPr>
                <w:lang w:val="en-IN"/>
              </w:rPr>
              <w:t>The current iteration will be skipped and moves to the next.</w:t>
            </w:r>
          </w:p>
        </w:tc>
      </w:tr>
      <w:tr w:rsidR="00590AC1" w:rsidRPr="00590AC1" w14:paraId="66C5F77F" w14:textId="77777777" w:rsidTr="005D5DBA">
        <w:trPr>
          <w:tblCellSpacing w:w="15" w:type="dxa"/>
        </w:trPr>
        <w:tc>
          <w:tcPr>
            <w:tcW w:w="0" w:type="auto"/>
            <w:vAlign w:val="center"/>
            <w:hideMark/>
          </w:tcPr>
          <w:p w14:paraId="63641404" w14:textId="77777777" w:rsidR="00590AC1" w:rsidRPr="00590AC1" w:rsidRDefault="00590AC1" w:rsidP="005D5DBA">
            <w:pPr>
              <w:jc w:val="center"/>
              <w:rPr>
                <w:lang w:val="en-IN"/>
              </w:rPr>
            </w:pPr>
            <w:r w:rsidRPr="00590AC1">
              <w:rPr>
                <w:b/>
                <w:bCs/>
                <w:lang w:val="en-IN"/>
              </w:rPr>
              <w:t>Effect on Loop</w:t>
            </w:r>
          </w:p>
        </w:tc>
        <w:tc>
          <w:tcPr>
            <w:tcW w:w="0" w:type="auto"/>
            <w:vAlign w:val="center"/>
            <w:hideMark/>
          </w:tcPr>
          <w:p w14:paraId="1160BA38" w14:textId="0EBBE87E" w:rsidR="00590AC1" w:rsidRPr="00590AC1" w:rsidRDefault="008A7071" w:rsidP="005D5DBA">
            <w:pPr>
              <w:jc w:val="center"/>
              <w:rPr>
                <w:lang w:val="en-IN"/>
              </w:rPr>
            </w:pPr>
            <w:r>
              <w:rPr>
                <w:lang w:val="en-IN"/>
              </w:rPr>
              <w:t>It helps to e</w:t>
            </w:r>
            <w:r w:rsidR="00590AC1" w:rsidRPr="00590AC1">
              <w:rPr>
                <w:lang w:val="en-IN"/>
              </w:rPr>
              <w:t>xit the loop completely.</w:t>
            </w:r>
          </w:p>
        </w:tc>
        <w:tc>
          <w:tcPr>
            <w:tcW w:w="0" w:type="auto"/>
            <w:vAlign w:val="center"/>
            <w:hideMark/>
          </w:tcPr>
          <w:p w14:paraId="46D4A4E0" w14:textId="77777777" w:rsidR="00590AC1" w:rsidRPr="00590AC1" w:rsidRDefault="00590AC1" w:rsidP="005D5DBA">
            <w:pPr>
              <w:jc w:val="center"/>
              <w:rPr>
                <w:lang w:val="en-IN"/>
              </w:rPr>
            </w:pPr>
            <w:r w:rsidRPr="00590AC1">
              <w:rPr>
                <w:lang w:val="en-IN"/>
              </w:rPr>
              <w:t>Loop continues running from the next iteration.</w:t>
            </w:r>
          </w:p>
        </w:tc>
      </w:tr>
      <w:tr w:rsidR="00590AC1" w:rsidRPr="00590AC1" w14:paraId="31522498" w14:textId="77777777" w:rsidTr="005D5DBA">
        <w:trPr>
          <w:tblCellSpacing w:w="15" w:type="dxa"/>
        </w:trPr>
        <w:tc>
          <w:tcPr>
            <w:tcW w:w="0" w:type="auto"/>
            <w:vAlign w:val="center"/>
            <w:hideMark/>
          </w:tcPr>
          <w:p w14:paraId="53B49FF9" w14:textId="77777777" w:rsidR="00590AC1" w:rsidRPr="00590AC1" w:rsidRDefault="00590AC1" w:rsidP="005D5DBA">
            <w:pPr>
              <w:jc w:val="center"/>
              <w:rPr>
                <w:lang w:val="en-IN"/>
              </w:rPr>
            </w:pPr>
            <w:r w:rsidRPr="00590AC1">
              <w:rPr>
                <w:b/>
                <w:bCs/>
                <w:lang w:val="en-IN"/>
              </w:rPr>
              <w:t>Usage</w:t>
            </w:r>
          </w:p>
        </w:tc>
        <w:tc>
          <w:tcPr>
            <w:tcW w:w="0" w:type="auto"/>
            <w:vAlign w:val="center"/>
            <w:hideMark/>
          </w:tcPr>
          <w:p w14:paraId="5369EF51" w14:textId="77777777" w:rsidR="00590AC1" w:rsidRPr="00590AC1" w:rsidRDefault="00590AC1" w:rsidP="005D5DBA">
            <w:pPr>
              <w:jc w:val="center"/>
              <w:rPr>
                <w:lang w:val="en-IN"/>
              </w:rPr>
            </w:pPr>
            <w:r w:rsidRPr="00590AC1">
              <w:rPr>
                <w:lang w:val="en-IN"/>
              </w:rPr>
              <w:t>Often used when a certain condition is met and no further loop execution is needed.</w:t>
            </w:r>
          </w:p>
        </w:tc>
        <w:tc>
          <w:tcPr>
            <w:tcW w:w="0" w:type="auto"/>
            <w:vAlign w:val="center"/>
            <w:hideMark/>
          </w:tcPr>
          <w:p w14:paraId="220EEACB" w14:textId="77777777" w:rsidR="00590AC1" w:rsidRPr="00590AC1" w:rsidRDefault="00590AC1" w:rsidP="005D5DBA">
            <w:pPr>
              <w:jc w:val="center"/>
              <w:rPr>
                <w:lang w:val="en-IN"/>
              </w:rPr>
            </w:pPr>
            <w:r w:rsidRPr="00590AC1">
              <w:rPr>
                <w:lang w:val="en-IN"/>
              </w:rPr>
              <w:t>Used when certain iterations need to be skipped without stopping the loop.</w:t>
            </w:r>
          </w:p>
        </w:tc>
      </w:tr>
      <w:tr w:rsidR="00590AC1" w:rsidRPr="00590AC1" w14:paraId="35A538EA" w14:textId="77777777" w:rsidTr="005D5DBA">
        <w:trPr>
          <w:tblCellSpacing w:w="15" w:type="dxa"/>
        </w:trPr>
        <w:tc>
          <w:tcPr>
            <w:tcW w:w="0" w:type="auto"/>
            <w:vAlign w:val="center"/>
            <w:hideMark/>
          </w:tcPr>
          <w:p w14:paraId="3752B38F" w14:textId="77777777" w:rsidR="00590AC1" w:rsidRPr="00590AC1" w:rsidRDefault="00590AC1" w:rsidP="005D5DBA">
            <w:pPr>
              <w:jc w:val="center"/>
              <w:rPr>
                <w:lang w:val="en-IN"/>
              </w:rPr>
            </w:pPr>
            <w:r w:rsidRPr="00590AC1">
              <w:rPr>
                <w:b/>
                <w:bCs/>
                <w:lang w:val="en-IN"/>
              </w:rPr>
              <w:t>Applicable In</w:t>
            </w:r>
          </w:p>
        </w:tc>
        <w:tc>
          <w:tcPr>
            <w:tcW w:w="0" w:type="auto"/>
            <w:vAlign w:val="center"/>
            <w:hideMark/>
          </w:tcPr>
          <w:p w14:paraId="7ABF54B4" w14:textId="77777777" w:rsidR="00590AC1" w:rsidRPr="00590AC1" w:rsidRDefault="00590AC1" w:rsidP="005D5DBA">
            <w:pPr>
              <w:jc w:val="center"/>
              <w:rPr>
                <w:lang w:val="en-IN"/>
              </w:rPr>
            </w:pPr>
            <w:r w:rsidRPr="00590AC1">
              <w:rPr>
                <w:lang w:val="en-IN"/>
              </w:rPr>
              <w:t>for, while, do-while, and switch.</w:t>
            </w:r>
          </w:p>
        </w:tc>
        <w:tc>
          <w:tcPr>
            <w:tcW w:w="0" w:type="auto"/>
            <w:vAlign w:val="center"/>
            <w:hideMark/>
          </w:tcPr>
          <w:p w14:paraId="192182D7" w14:textId="77777777" w:rsidR="00590AC1" w:rsidRPr="00590AC1" w:rsidRDefault="00590AC1" w:rsidP="005D5DBA">
            <w:pPr>
              <w:jc w:val="center"/>
              <w:rPr>
                <w:lang w:val="en-IN"/>
              </w:rPr>
            </w:pPr>
            <w:r w:rsidRPr="00590AC1">
              <w:rPr>
                <w:lang w:val="en-IN"/>
              </w:rPr>
              <w:t>for, while, do-while.</w:t>
            </w:r>
          </w:p>
        </w:tc>
      </w:tr>
      <w:tr w:rsidR="00590AC1" w:rsidRPr="00590AC1" w14:paraId="017FFDB2" w14:textId="77777777" w:rsidTr="005D5DBA">
        <w:trPr>
          <w:tblCellSpacing w:w="15" w:type="dxa"/>
        </w:trPr>
        <w:tc>
          <w:tcPr>
            <w:tcW w:w="0" w:type="auto"/>
            <w:vAlign w:val="center"/>
            <w:hideMark/>
          </w:tcPr>
          <w:p w14:paraId="1E853570" w14:textId="77777777" w:rsidR="00590AC1" w:rsidRPr="00590AC1" w:rsidRDefault="00590AC1" w:rsidP="005D5DBA">
            <w:pPr>
              <w:jc w:val="center"/>
              <w:rPr>
                <w:lang w:val="en-IN"/>
              </w:rPr>
            </w:pPr>
            <w:r w:rsidRPr="00590AC1">
              <w:rPr>
                <w:b/>
                <w:bCs/>
                <w:lang w:val="en-IN"/>
              </w:rPr>
              <w:t>Example</w:t>
            </w:r>
          </w:p>
        </w:tc>
        <w:tc>
          <w:tcPr>
            <w:tcW w:w="0" w:type="auto"/>
            <w:vAlign w:val="center"/>
            <w:hideMark/>
          </w:tcPr>
          <w:p w14:paraId="775FC7A6" w14:textId="48D4A0F4" w:rsidR="00590AC1" w:rsidRPr="00590AC1" w:rsidRDefault="008A7071" w:rsidP="005D5DBA">
            <w:pPr>
              <w:jc w:val="center"/>
              <w:rPr>
                <w:lang w:val="en-IN"/>
              </w:rPr>
            </w:pPr>
            <w:r>
              <w:rPr>
                <w:lang w:val="en-IN"/>
              </w:rPr>
              <w:t>When the data found it stops searching.</w:t>
            </w:r>
          </w:p>
        </w:tc>
        <w:tc>
          <w:tcPr>
            <w:tcW w:w="0" w:type="auto"/>
            <w:vAlign w:val="center"/>
            <w:hideMark/>
          </w:tcPr>
          <w:p w14:paraId="307B33D3" w14:textId="77777777" w:rsidR="00590AC1" w:rsidRPr="00590AC1" w:rsidRDefault="00590AC1" w:rsidP="005D5DBA">
            <w:pPr>
              <w:jc w:val="center"/>
              <w:rPr>
                <w:lang w:val="en-IN"/>
              </w:rPr>
            </w:pPr>
            <w:r w:rsidRPr="00590AC1">
              <w:rPr>
                <w:lang w:val="en-IN"/>
              </w:rPr>
              <w:t>Skips processing unwanted data.</w:t>
            </w:r>
          </w:p>
        </w:tc>
      </w:tr>
    </w:tbl>
    <w:p w14:paraId="323B181A" w14:textId="31EEDCDC" w:rsidR="00A523FB" w:rsidRPr="004532C0" w:rsidRDefault="00A523FB" w:rsidP="00194C70">
      <w:pPr>
        <w:jc w:val="both"/>
      </w:pPr>
    </w:p>
    <w:p w14:paraId="653A9441" w14:textId="77777777" w:rsidR="00C77519" w:rsidRDefault="00C77519" w:rsidP="00194C70">
      <w:pPr>
        <w:jc w:val="both"/>
      </w:pPr>
    </w:p>
    <w:p w14:paraId="699D9219" w14:textId="1A69BB13" w:rsidR="00B42E49" w:rsidRPr="00F46BF4" w:rsidRDefault="00000000" w:rsidP="00194C70">
      <w:pPr>
        <w:jc w:val="both"/>
        <w:rPr>
          <w:b/>
          <w:bCs/>
          <w:sz w:val="32"/>
          <w:szCs w:val="32"/>
        </w:rPr>
      </w:pPr>
      <w:r w:rsidRPr="00F46BF4">
        <w:rPr>
          <w:sz w:val="32"/>
          <w:szCs w:val="32"/>
        </w:rPr>
        <w:t xml:space="preserve">4. </w:t>
      </w:r>
      <w:r w:rsidRPr="00F46BF4">
        <w:rPr>
          <w:b/>
          <w:bCs/>
          <w:sz w:val="32"/>
          <w:szCs w:val="32"/>
        </w:rPr>
        <w:t>Write a Java program to print even numbers between 1 to 50 using a for loop.</w:t>
      </w:r>
    </w:p>
    <w:p w14:paraId="492667B1" w14:textId="77777777" w:rsidR="00DC0534" w:rsidRPr="00DC0534" w:rsidRDefault="00DC0534" w:rsidP="00F46BF4">
      <w:pPr>
        <w:spacing w:after="0"/>
        <w:jc w:val="both"/>
        <w:rPr>
          <w:lang w:val="en-IN"/>
        </w:rPr>
      </w:pPr>
      <w:r w:rsidRPr="00DC0534">
        <w:rPr>
          <w:lang w:val="en-IN"/>
        </w:rPr>
        <w:t>package Day2;</w:t>
      </w:r>
    </w:p>
    <w:p w14:paraId="7475A2DE" w14:textId="77777777" w:rsidR="00DC0534" w:rsidRPr="00DC0534" w:rsidRDefault="00DC0534" w:rsidP="00F46BF4">
      <w:pPr>
        <w:spacing w:after="0"/>
        <w:jc w:val="both"/>
        <w:rPr>
          <w:lang w:val="en-IN"/>
        </w:rPr>
      </w:pPr>
      <w:r w:rsidRPr="00DC0534">
        <w:rPr>
          <w:lang w:val="en-IN"/>
        </w:rPr>
        <w:t>public class EvenNumbersBtw1to50 {</w:t>
      </w:r>
    </w:p>
    <w:p w14:paraId="7C0B10FB" w14:textId="41955AB4" w:rsidR="00DC0534" w:rsidRPr="00DC0534" w:rsidRDefault="00DC0534" w:rsidP="00F46BF4">
      <w:pPr>
        <w:spacing w:after="0"/>
        <w:jc w:val="both"/>
        <w:rPr>
          <w:lang w:val="en-IN"/>
        </w:rPr>
      </w:pPr>
      <w:r w:rsidRPr="00DC0534">
        <w:rPr>
          <w:lang w:val="en-IN"/>
        </w:rPr>
        <w:t xml:space="preserve">    public static void </w:t>
      </w:r>
      <w:proofErr w:type="gramStart"/>
      <w:r w:rsidRPr="00DC0534">
        <w:rPr>
          <w:lang w:val="en-IN"/>
        </w:rPr>
        <w:t>main(String[</w:t>
      </w:r>
      <w:proofErr w:type="gramEnd"/>
      <w:r w:rsidRPr="00DC0534">
        <w:rPr>
          <w:lang w:val="en-IN"/>
        </w:rPr>
        <w:t xml:space="preserve">] </w:t>
      </w:r>
      <w:proofErr w:type="spellStart"/>
      <w:r w:rsidRPr="00DC0534">
        <w:rPr>
          <w:lang w:val="en-IN"/>
        </w:rPr>
        <w:t>args</w:t>
      </w:r>
      <w:proofErr w:type="spellEnd"/>
      <w:r w:rsidRPr="00DC0534">
        <w:rPr>
          <w:lang w:val="en-IN"/>
        </w:rPr>
        <w:t>) {</w:t>
      </w:r>
    </w:p>
    <w:p w14:paraId="4F9756D5" w14:textId="77777777" w:rsidR="00DC0534" w:rsidRPr="00DC0534" w:rsidRDefault="00DC0534" w:rsidP="00F46BF4">
      <w:pPr>
        <w:spacing w:after="0"/>
        <w:jc w:val="both"/>
        <w:rPr>
          <w:lang w:val="en-IN"/>
        </w:rPr>
      </w:pPr>
      <w:r w:rsidRPr="00DC0534">
        <w:rPr>
          <w:lang w:val="en-IN"/>
        </w:rPr>
        <w:t xml:space="preserve">        for (int </w:t>
      </w:r>
      <w:proofErr w:type="spellStart"/>
      <w:r w:rsidRPr="00DC0534">
        <w:rPr>
          <w:lang w:val="en-IN"/>
        </w:rPr>
        <w:t>i</w:t>
      </w:r>
      <w:proofErr w:type="spellEnd"/>
      <w:r w:rsidRPr="00DC0534">
        <w:rPr>
          <w:lang w:val="en-IN"/>
        </w:rPr>
        <w:t xml:space="preserve"> = 1; </w:t>
      </w:r>
      <w:proofErr w:type="spellStart"/>
      <w:r w:rsidRPr="00DC0534">
        <w:rPr>
          <w:lang w:val="en-IN"/>
        </w:rPr>
        <w:t>i</w:t>
      </w:r>
      <w:proofErr w:type="spellEnd"/>
      <w:r w:rsidRPr="00DC0534">
        <w:rPr>
          <w:lang w:val="en-IN"/>
        </w:rPr>
        <w:t xml:space="preserve"> &lt;= 50; </w:t>
      </w:r>
      <w:proofErr w:type="spellStart"/>
      <w:r w:rsidRPr="00DC0534">
        <w:rPr>
          <w:lang w:val="en-IN"/>
        </w:rPr>
        <w:t>i</w:t>
      </w:r>
      <w:proofErr w:type="spellEnd"/>
      <w:r w:rsidRPr="00DC0534">
        <w:rPr>
          <w:lang w:val="en-IN"/>
        </w:rPr>
        <w:t>++) {</w:t>
      </w:r>
    </w:p>
    <w:p w14:paraId="7BEB07B6" w14:textId="77777777" w:rsidR="00DC0534" w:rsidRPr="00DC0534" w:rsidRDefault="00DC0534" w:rsidP="00F46BF4">
      <w:pPr>
        <w:spacing w:after="0"/>
        <w:jc w:val="both"/>
        <w:rPr>
          <w:lang w:val="en-IN"/>
        </w:rPr>
      </w:pPr>
      <w:r w:rsidRPr="00DC0534">
        <w:rPr>
          <w:lang w:val="en-IN"/>
        </w:rPr>
        <w:t xml:space="preserve">            if (</w:t>
      </w:r>
      <w:proofErr w:type="spellStart"/>
      <w:r w:rsidRPr="00DC0534">
        <w:rPr>
          <w:lang w:val="en-IN"/>
        </w:rPr>
        <w:t>i</w:t>
      </w:r>
      <w:proofErr w:type="spellEnd"/>
      <w:r w:rsidRPr="00DC0534">
        <w:rPr>
          <w:lang w:val="en-IN"/>
        </w:rPr>
        <w:t xml:space="preserve"> % 2 == 0) </w:t>
      </w:r>
      <w:proofErr w:type="gramStart"/>
      <w:r w:rsidRPr="00DC0534">
        <w:rPr>
          <w:lang w:val="en-IN"/>
        </w:rPr>
        <w:t>{ /</w:t>
      </w:r>
      <w:proofErr w:type="gramEnd"/>
      <w:r w:rsidRPr="00DC0534">
        <w:rPr>
          <w:lang w:val="en-IN"/>
        </w:rPr>
        <w:t>/ checks for the even number condition</w:t>
      </w:r>
    </w:p>
    <w:p w14:paraId="0293C543" w14:textId="77777777" w:rsidR="00DC0534" w:rsidRPr="00DC0534" w:rsidRDefault="00DC0534" w:rsidP="00F46BF4">
      <w:pPr>
        <w:spacing w:after="0"/>
        <w:jc w:val="both"/>
        <w:rPr>
          <w:lang w:val="en-IN"/>
        </w:rPr>
      </w:pPr>
      <w:r w:rsidRPr="00DC0534">
        <w:rPr>
          <w:lang w:val="en-IN"/>
        </w:rPr>
        <w:t xml:space="preserve">                </w:t>
      </w:r>
      <w:proofErr w:type="spellStart"/>
      <w:r w:rsidRPr="00DC0534">
        <w:rPr>
          <w:lang w:val="en-IN"/>
        </w:rPr>
        <w:t>System.</w:t>
      </w:r>
      <w:r w:rsidRPr="00DC0534">
        <w:rPr>
          <w:b/>
          <w:bCs/>
          <w:i/>
          <w:iCs/>
          <w:lang w:val="en-IN"/>
        </w:rPr>
        <w:t>out</w:t>
      </w:r>
      <w:r w:rsidRPr="00DC0534">
        <w:rPr>
          <w:lang w:val="en-IN"/>
        </w:rPr>
        <w:t>.print</w:t>
      </w:r>
      <w:proofErr w:type="spellEnd"/>
      <w:r w:rsidRPr="00DC0534">
        <w:rPr>
          <w:lang w:val="en-IN"/>
        </w:rPr>
        <w:t>(</w:t>
      </w:r>
      <w:proofErr w:type="spellStart"/>
      <w:r w:rsidRPr="00DC0534">
        <w:rPr>
          <w:lang w:val="en-IN"/>
        </w:rPr>
        <w:t>i</w:t>
      </w:r>
      <w:proofErr w:type="spellEnd"/>
      <w:r w:rsidRPr="00DC0534">
        <w:rPr>
          <w:lang w:val="en-IN"/>
        </w:rPr>
        <w:t>+" ");</w:t>
      </w:r>
    </w:p>
    <w:p w14:paraId="7A033D6E" w14:textId="77777777" w:rsidR="00DC0534" w:rsidRPr="00DC0534" w:rsidRDefault="00DC0534" w:rsidP="00F46BF4">
      <w:pPr>
        <w:spacing w:after="0"/>
        <w:jc w:val="both"/>
        <w:rPr>
          <w:lang w:val="en-IN"/>
        </w:rPr>
      </w:pPr>
      <w:r w:rsidRPr="00DC0534">
        <w:rPr>
          <w:lang w:val="en-IN"/>
        </w:rPr>
        <w:t xml:space="preserve">            }</w:t>
      </w:r>
    </w:p>
    <w:p w14:paraId="6958979A" w14:textId="77777777" w:rsidR="00DC0534" w:rsidRPr="00DC0534" w:rsidRDefault="00DC0534" w:rsidP="00F46BF4">
      <w:pPr>
        <w:spacing w:after="0"/>
        <w:jc w:val="both"/>
        <w:rPr>
          <w:lang w:val="en-IN"/>
        </w:rPr>
      </w:pPr>
      <w:r w:rsidRPr="00DC0534">
        <w:rPr>
          <w:lang w:val="en-IN"/>
        </w:rPr>
        <w:t xml:space="preserve">        }</w:t>
      </w:r>
    </w:p>
    <w:p w14:paraId="06BCDC6B" w14:textId="77777777" w:rsidR="00DC0534" w:rsidRPr="00DC0534" w:rsidRDefault="00DC0534" w:rsidP="00F46BF4">
      <w:pPr>
        <w:spacing w:after="0"/>
        <w:jc w:val="both"/>
        <w:rPr>
          <w:lang w:val="en-IN"/>
        </w:rPr>
      </w:pPr>
      <w:r w:rsidRPr="00DC0534">
        <w:rPr>
          <w:lang w:val="en-IN"/>
        </w:rPr>
        <w:t xml:space="preserve">    }</w:t>
      </w:r>
    </w:p>
    <w:p w14:paraId="1660B6D0" w14:textId="77777777" w:rsidR="00DC0534" w:rsidRPr="00DC0534" w:rsidRDefault="00DC0534" w:rsidP="00F46BF4">
      <w:pPr>
        <w:spacing w:after="0"/>
        <w:jc w:val="both"/>
        <w:rPr>
          <w:lang w:val="en-IN"/>
        </w:rPr>
      </w:pPr>
      <w:r w:rsidRPr="00DC0534">
        <w:rPr>
          <w:lang w:val="en-IN"/>
        </w:rPr>
        <w:t>}</w:t>
      </w:r>
    </w:p>
    <w:p w14:paraId="0D8ED0F4" w14:textId="77777777" w:rsidR="00DC0534" w:rsidRDefault="00DC0534" w:rsidP="00F46BF4">
      <w:pPr>
        <w:spacing w:after="0"/>
        <w:jc w:val="both"/>
        <w:rPr>
          <w:lang w:val="en-IN"/>
        </w:rPr>
      </w:pPr>
    </w:p>
    <w:p w14:paraId="135576D4" w14:textId="6C66322E" w:rsidR="00DC0534" w:rsidRDefault="00DC0534" w:rsidP="00F46BF4">
      <w:pPr>
        <w:spacing w:after="0"/>
        <w:jc w:val="both"/>
        <w:rPr>
          <w:lang w:val="en-IN"/>
        </w:rPr>
      </w:pPr>
      <w:r>
        <w:rPr>
          <w:lang w:val="en-IN"/>
        </w:rPr>
        <w:t>Output</w:t>
      </w:r>
    </w:p>
    <w:p w14:paraId="3DE56CBE" w14:textId="24CEA054" w:rsidR="00DC0534" w:rsidRPr="00DF6470" w:rsidRDefault="00DC0534" w:rsidP="00F46BF4">
      <w:pPr>
        <w:spacing w:after="0"/>
        <w:jc w:val="both"/>
        <w:rPr>
          <w:lang w:val="en-IN"/>
        </w:rPr>
      </w:pPr>
      <w:r w:rsidRPr="00DC0534">
        <w:t>2 4 6 8 10 12 14 16 18 20 22 24 26 28 30 32 34 36 38 40 42 44 46 48 50</w:t>
      </w:r>
    </w:p>
    <w:p w14:paraId="109A5A76" w14:textId="77777777" w:rsidR="00DF6470" w:rsidRPr="00F46BF4" w:rsidRDefault="00DF6470" w:rsidP="00F46BF4">
      <w:pPr>
        <w:spacing w:after="0"/>
        <w:jc w:val="both"/>
        <w:rPr>
          <w:sz w:val="32"/>
          <w:szCs w:val="32"/>
        </w:rPr>
      </w:pPr>
    </w:p>
    <w:p w14:paraId="5CFACB62" w14:textId="77777777" w:rsidR="00B42E49" w:rsidRPr="00F46BF4" w:rsidRDefault="00000000" w:rsidP="00F46BF4">
      <w:pPr>
        <w:spacing w:after="0"/>
        <w:jc w:val="both"/>
        <w:rPr>
          <w:sz w:val="32"/>
          <w:szCs w:val="32"/>
        </w:rPr>
      </w:pPr>
      <w:r w:rsidRPr="00F46BF4">
        <w:rPr>
          <w:sz w:val="32"/>
          <w:szCs w:val="32"/>
        </w:rPr>
        <w:t>5</w:t>
      </w:r>
      <w:r w:rsidRPr="00F46BF4">
        <w:rPr>
          <w:b/>
          <w:bCs/>
          <w:sz w:val="32"/>
          <w:szCs w:val="32"/>
        </w:rPr>
        <w:t>. Explain the differences between while and do-while loops with examples.</w:t>
      </w:r>
    </w:p>
    <w:p w14:paraId="2C42CA94" w14:textId="44BD2F01" w:rsidR="00DC0534" w:rsidRPr="00DC0534" w:rsidRDefault="00DC0534" w:rsidP="00F46BF4">
      <w:pPr>
        <w:spacing w:after="0"/>
        <w:jc w:val="both"/>
        <w:rPr>
          <w:lang w:val="en-IN"/>
        </w:rPr>
      </w:pPr>
      <w:r w:rsidRPr="00DC0534">
        <w:rPr>
          <w:lang w:val="en-IN"/>
        </w:rPr>
        <w:t xml:space="preserve">The while and do-while loops are two common looping constructs in Java used for repeating a block of code based on a condition. </w:t>
      </w:r>
    </w:p>
    <w:p w14:paraId="19625F7E" w14:textId="777DBA9C" w:rsidR="00DC0534" w:rsidRPr="00DC0534" w:rsidRDefault="00DC0534" w:rsidP="00F46BF4">
      <w:pPr>
        <w:spacing w:after="0"/>
        <w:jc w:val="both"/>
        <w:rPr>
          <w:lang w:val="en-IN"/>
        </w:rPr>
      </w:pPr>
    </w:p>
    <w:p w14:paraId="6DF62270" w14:textId="77777777" w:rsidR="00DC0534" w:rsidRPr="00DC0534" w:rsidRDefault="00DC0534" w:rsidP="00F46BF4">
      <w:pPr>
        <w:spacing w:after="0"/>
        <w:jc w:val="both"/>
        <w:rPr>
          <w:b/>
          <w:bCs/>
          <w:lang w:val="en-IN"/>
        </w:rPr>
      </w:pPr>
      <w:r w:rsidRPr="00DC0534">
        <w:rPr>
          <w:lang w:val="en-IN"/>
        </w:rPr>
        <w:t>1. while loop</w:t>
      </w:r>
    </w:p>
    <w:p w14:paraId="16940F56" w14:textId="77777777" w:rsidR="00DC0534" w:rsidRPr="00DC0534" w:rsidRDefault="00DC0534" w:rsidP="00F46BF4">
      <w:pPr>
        <w:numPr>
          <w:ilvl w:val="0"/>
          <w:numId w:val="44"/>
        </w:numPr>
        <w:spacing w:after="0"/>
        <w:jc w:val="both"/>
        <w:rPr>
          <w:lang w:val="en-IN"/>
        </w:rPr>
      </w:pPr>
      <w:r w:rsidRPr="00DC0534">
        <w:rPr>
          <w:lang w:val="en-IN"/>
        </w:rPr>
        <w:t>The while loop tests the loop condition before executing the loop body.</w:t>
      </w:r>
    </w:p>
    <w:p w14:paraId="491D1867" w14:textId="77777777" w:rsidR="00DC0534" w:rsidRPr="00DC0534" w:rsidRDefault="00DC0534" w:rsidP="00F46BF4">
      <w:pPr>
        <w:numPr>
          <w:ilvl w:val="0"/>
          <w:numId w:val="44"/>
        </w:numPr>
        <w:spacing w:after="0"/>
        <w:jc w:val="both"/>
        <w:rPr>
          <w:lang w:val="en-IN"/>
        </w:rPr>
      </w:pPr>
      <w:r w:rsidRPr="00DC0534">
        <w:rPr>
          <w:lang w:val="en-IN"/>
        </w:rPr>
        <w:t>If the condition is false initially, the loop body may never execute.</w:t>
      </w:r>
    </w:p>
    <w:p w14:paraId="7C3E102A" w14:textId="77777777" w:rsidR="00DC0534" w:rsidRPr="00DC0534" w:rsidRDefault="00DC0534" w:rsidP="00F46BF4">
      <w:pPr>
        <w:numPr>
          <w:ilvl w:val="0"/>
          <w:numId w:val="44"/>
        </w:numPr>
        <w:spacing w:after="0"/>
        <w:jc w:val="both"/>
        <w:rPr>
          <w:lang w:val="en-IN"/>
        </w:rPr>
      </w:pPr>
      <w:r w:rsidRPr="00DC0534">
        <w:rPr>
          <w:lang w:val="en-IN"/>
        </w:rPr>
        <w:t>It is primarily used when the number of iterations is not known before and you want to ensure the condition is checked before each iteration.</w:t>
      </w:r>
    </w:p>
    <w:p w14:paraId="73FF18E9" w14:textId="77777777" w:rsidR="00DC0534" w:rsidRPr="00DC0534" w:rsidRDefault="00DC0534" w:rsidP="00F46BF4">
      <w:pPr>
        <w:spacing w:after="0"/>
        <w:jc w:val="both"/>
        <w:rPr>
          <w:lang w:val="en-IN"/>
        </w:rPr>
      </w:pPr>
      <w:r w:rsidRPr="00DC0534">
        <w:rPr>
          <w:lang w:val="en-IN"/>
        </w:rPr>
        <w:t>Syntax:</w:t>
      </w:r>
    </w:p>
    <w:p w14:paraId="1C6B9403" w14:textId="77777777" w:rsidR="00DC0534" w:rsidRPr="00DC0534" w:rsidRDefault="00DC0534" w:rsidP="00F46BF4">
      <w:pPr>
        <w:spacing w:after="0"/>
        <w:jc w:val="both"/>
        <w:rPr>
          <w:lang w:val="en-IN"/>
        </w:rPr>
      </w:pPr>
      <w:r w:rsidRPr="00DC0534">
        <w:rPr>
          <w:lang w:val="en-IN"/>
        </w:rPr>
        <w:t>java</w:t>
      </w:r>
    </w:p>
    <w:p w14:paraId="661A0A2F" w14:textId="77777777" w:rsidR="00DC0534" w:rsidRPr="00DC0534" w:rsidRDefault="00DC0534" w:rsidP="00F46BF4">
      <w:pPr>
        <w:spacing w:after="0"/>
        <w:jc w:val="both"/>
        <w:rPr>
          <w:lang w:val="en-IN"/>
        </w:rPr>
      </w:pPr>
      <w:r w:rsidRPr="00DC0534">
        <w:rPr>
          <w:b/>
          <w:bCs/>
          <w:lang w:val="en-IN"/>
        </w:rPr>
        <w:t>while</w:t>
      </w:r>
      <w:r w:rsidRPr="00DC0534">
        <w:rPr>
          <w:lang w:val="en-IN"/>
        </w:rPr>
        <w:t xml:space="preserve"> (condition) {</w:t>
      </w:r>
    </w:p>
    <w:p w14:paraId="100597C6" w14:textId="458D1080" w:rsidR="00DC0534" w:rsidRPr="00DC0534" w:rsidRDefault="00DC0534" w:rsidP="00F46BF4">
      <w:pPr>
        <w:spacing w:after="0"/>
        <w:jc w:val="both"/>
        <w:rPr>
          <w:lang w:val="en-IN"/>
        </w:rPr>
      </w:pPr>
      <w:r w:rsidRPr="00DC0534">
        <w:rPr>
          <w:lang w:val="en-IN"/>
        </w:rPr>
        <w:t xml:space="preserve">  </w:t>
      </w:r>
      <w:r w:rsidR="005A0112">
        <w:rPr>
          <w:lang w:val="en-IN"/>
        </w:rPr>
        <w:t>// body</w:t>
      </w:r>
    </w:p>
    <w:p w14:paraId="419C5395" w14:textId="77777777" w:rsidR="00DC0534" w:rsidRPr="00DC0534" w:rsidRDefault="00DC0534" w:rsidP="00F46BF4">
      <w:pPr>
        <w:spacing w:after="0"/>
        <w:jc w:val="both"/>
        <w:rPr>
          <w:lang w:val="en-IN"/>
        </w:rPr>
      </w:pPr>
      <w:r w:rsidRPr="00DC0534">
        <w:rPr>
          <w:lang w:val="en-IN"/>
        </w:rPr>
        <w:t>}</w:t>
      </w:r>
    </w:p>
    <w:p w14:paraId="08A02BCC" w14:textId="6997DB17" w:rsidR="00DC0534" w:rsidRPr="00DC0534" w:rsidRDefault="00DC0534" w:rsidP="00F46BF4">
      <w:pPr>
        <w:spacing w:after="0"/>
        <w:jc w:val="both"/>
        <w:rPr>
          <w:lang w:val="en-IN"/>
        </w:rPr>
      </w:pPr>
      <w:r w:rsidRPr="00DC0534">
        <w:rPr>
          <w:lang w:val="en-IN"/>
        </w:rPr>
        <w:t>Example:</w:t>
      </w:r>
    </w:p>
    <w:p w14:paraId="03BCE3C4" w14:textId="77777777" w:rsidR="00DC0534" w:rsidRPr="00DC0534" w:rsidRDefault="00DC0534" w:rsidP="00F46BF4">
      <w:pPr>
        <w:spacing w:after="0"/>
        <w:jc w:val="both"/>
        <w:rPr>
          <w:lang w:val="en-IN"/>
        </w:rPr>
      </w:pPr>
      <w:r w:rsidRPr="00DC0534">
        <w:rPr>
          <w:b/>
          <w:bCs/>
          <w:lang w:val="en-IN"/>
        </w:rPr>
        <w:t>int</w:t>
      </w:r>
      <w:r w:rsidRPr="00DC0534">
        <w:rPr>
          <w:lang w:val="en-IN"/>
        </w:rPr>
        <w:t xml:space="preserve"> </w:t>
      </w:r>
      <w:proofErr w:type="spellStart"/>
      <w:r w:rsidRPr="00DC0534">
        <w:rPr>
          <w:lang w:val="en-IN"/>
        </w:rPr>
        <w:t>i</w:t>
      </w:r>
      <w:proofErr w:type="spellEnd"/>
      <w:r w:rsidRPr="00DC0534">
        <w:rPr>
          <w:lang w:val="en-IN"/>
        </w:rPr>
        <w:t xml:space="preserve"> = 0;</w:t>
      </w:r>
    </w:p>
    <w:p w14:paraId="007A8197" w14:textId="77777777" w:rsidR="00DC0534" w:rsidRPr="00DC0534" w:rsidRDefault="00DC0534" w:rsidP="00F46BF4">
      <w:pPr>
        <w:spacing w:after="0"/>
        <w:jc w:val="both"/>
        <w:rPr>
          <w:lang w:val="en-IN"/>
        </w:rPr>
      </w:pPr>
      <w:r w:rsidRPr="00DC0534">
        <w:rPr>
          <w:b/>
          <w:bCs/>
          <w:lang w:val="en-IN"/>
        </w:rPr>
        <w:t>while</w:t>
      </w:r>
      <w:r w:rsidRPr="00DC0534">
        <w:rPr>
          <w:lang w:val="en-IN"/>
        </w:rPr>
        <w:t xml:space="preserve"> (</w:t>
      </w:r>
      <w:proofErr w:type="spellStart"/>
      <w:r w:rsidRPr="00DC0534">
        <w:rPr>
          <w:lang w:val="en-IN"/>
        </w:rPr>
        <w:t>i</w:t>
      </w:r>
      <w:proofErr w:type="spellEnd"/>
      <w:r w:rsidRPr="00DC0534">
        <w:rPr>
          <w:lang w:val="en-IN"/>
        </w:rPr>
        <w:t xml:space="preserve"> &lt; 3) {</w:t>
      </w:r>
    </w:p>
    <w:p w14:paraId="76CA37D9" w14:textId="77777777" w:rsidR="00DC0534" w:rsidRPr="00DC0534" w:rsidRDefault="00DC0534" w:rsidP="00F46BF4">
      <w:pPr>
        <w:spacing w:after="0"/>
        <w:jc w:val="both"/>
        <w:rPr>
          <w:lang w:val="en-IN"/>
        </w:rPr>
      </w:pPr>
      <w:r w:rsidRPr="00DC0534">
        <w:rPr>
          <w:lang w:val="en-IN"/>
        </w:rPr>
        <w:t xml:space="preserve">    </w:t>
      </w:r>
      <w:proofErr w:type="spellStart"/>
      <w:r w:rsidRPr="00DC0534">
        <w:rPr>
          <w:lang w:val="en-IN"/>
        </w:rPr>
        <w:t>System.out.println</w:t>
      </w:r>
      <w:proofErr w:type="spellEnd"/>
      <w:r w:rsidRPr="00DC0534">
        <w:rPr>
          <w:lang w:val="en-IN"/>
        </w:rPr>
        <w:t xml:space="preserve">("while loop iteration: " + </w:t>
      </w:r>
      <w:proofErr w:type="spellStart"/>
      <w:r w:rsidRPr="00DC0534">
        <w:rPr>
          <w:lang w:val="en-IN"/>
        </w:rPr>
        <w:t>i</w:t>
      </w:r>
      <w:proofErr w:type="spellEnd"/>
      <w:r w:rsidRPr="00DC0534">
        <w:rPr>
          <w:lang w:val="en-IN"/>
        </w:rPr>
        <w:t>);</w:t>
      </w:r>
    </w:p>
    <w:p w14:paraId="46CD704D" w14:textId="77777777" w:rsidR="00DC0534" w:rsidRPr="00DC0534" w:rsidRDefault="00DC0534" w:rsidP="00F46BF4">
      <w:pPr>
        <w:spacing w:after="0"/>
        <w:jc w:val="both"/>
        <w:rPr>
          <w:lang w:val="en-IN"/>
        </w:rPr>
      </w:pPr>
      <w:r w:rsidRPr="00DC0534">
        <w:rPr>
          <w:lang w:val="en-IN"/>
        </w:rPr>
        <w:t xml:space="preserve">    </w:t>
      </w:r>
      <w:proofErr w:type="spellStart"/>
      <w:r w:rsidRPr="00DC0534">
        <w:rPr>
          <w:lang w:val="en-IN"/>
        </w:rPr>
        <w:t>i</w:t>
      </w:r>
      <w:proofErr w:type="spellEnd"/>
      <w:r w:rsidRPr="00DC0534">
        <w:rPr>
          <w:lang w:val="en-IN"/>
        </w:rPr>
        <w:t>++;</w:t>
      </w:r>
    </w:p>
    <w:p w14:paraId="525A11B7" w14:textId="77777777" w:rsidR="00DC0534" w:rsidRPr="00DC0534" w:rsidRDefault="00DC0534" w:rsidP="00F46BF4">
      <w:pPr>
        <w:spacing w:after="0"/>
        <w:jc w:val="both"/>
        <w:rPr>
          <w:lang w:val="en-IN"/>
        </w:rPr>
      </w:pPr>
      <w:r w:rsidRPr="00DC0534">
        <w:rPr>
          <w:lang w:val="en-IN"/>
        </w:rPr>
        <w:t>}</w:t>
      </w:r>
    </w:p>
    <w:p w14:paraId="47AB163F" w14:textId="4D0FAEDD" w:rsidR="00DC0534" w:rsidRPr="00DC0534" w:rsidRDefault="00DC0534" w:rsidP="00F46BF4">
      <w:pPr>
        <w:spacing w:after="0"/>
        <w:jc w:val="both"/>
        <w:rPr>
          <w:lang w:val="en-IN"/>
        </w:rPr>
      </w:pPr>
      <w:r w:rsidRPr="00DC0534">
        <w:rPr>
          <w:lang w:val="en-IN"/>
        </w:rPr>
        <w:t>Output:</w:t>
      </w:r>
    </w:p>
    <w:p w14:paraId="098158FD" w14:textId="77777777" w:rsidR="00DC0534" w:rsidRPr="00DC0534" w:rsidRDefault="00DC0534" w:rsidP="00F46BF4">
      <w:pPr>
        <w:spacing w:after="0"/>
        <w:jc w:val="both"/>
        <w:rPr>
          <w:lang w:val="en-IN"/>
        </w:rPr>
      </w:pPr>
      <w:r w:rsidRPr="00DC0534">
        <w:rPr>
          <w:lang w:val="en-IN"/>
        </w:rPr>
        <w:t>while loop iteration: 0</w:t>
      </w:r>
    </w:p>
    <w:p w14:paraId="423F9D2E" w14:textId="77777777" w:rsidR="00DC0534" w:rsidRPr="00DC0534" w:rsidRDefault="00DC0534" w:rsidP="00F46BF4">
      <w:pPr>
        <w:spacing w:after="0"/>
        <w:jc w:val="both"/>
        <w:rPr>
          <w:lang w:val="en-IN"/>
        </w:rPr>
      </w:pPr>
      <w:r w:rsidRPr="00DC0534">
        <w:rPr>
          <w:lang w:val="en-IN"/>
        </w:rPr>
        <w:t>while loop iteration: 1</w:t>
      </w:r>
    </w:p>
    <w:p w14:paraId="69BA139F" w14:textId="26070CAB" w:rsidR="00DC0534" w:rsidRDefault="00DC0534" w:rsidP="00F46BF4">
      <w:pPr>
        <w:spacing w:after="0"/>
        <w:jc w:val="both"/>
        <w:rPr>
          <w:lang w:val="en-IN"/>
        </w:rPr>
      </w:pPr>
      <w:r w:rsidRPr="00DC0534">
        <w:rPr>
          <w:lang w:val="en-IN"/>
        </w:rPr>
        <w:t>while loop iteration: 2</w:t>
      </w:r>
    </w:p>
    <w:p w14:paraId="63761924" w14:textId="77777777" w:rsidR="00806BBB" w:rsidRPr="00DC0534" w:rsidRDefault="00806BBB" w:rsidP="00F46BF4">
      <w:pPr>
        <w:spacing w:after="0"/>
        <w:jc w:val="both"/>
        <w:rPr>
          <w:lang w:val="en-IN"/>
        </w:rPr>
      </w:pPr>
    </w:p>
    <w:p w14:paraId="228F97E6" w14:textId="77777777" w:rsidR="00DC0534" w:rsidRPr="00DC0534" w:rsidRDefault="00DC0534" w:rsidP="00F46BF4">
      <w:pPr>
        <w:spacing w:after="0"/>
        <w:jc w:val="both"/>
        <w:rPr>
          <w:b/>
          <w:bCs/>
          <w:lang w:val="en-IN"/>
        </w:rPr>
      </w:pPr>
      <w:r w:rsidRPr="00DC0534">
        <w:rPr>
          <w:lang w:val="en-IN"/>
        </w:rPr>
        <w:t>2. do-while loop</w:t>
      </w:r>
    </w:p>
    <w:p w14:paraId="79C323EC" w14:textId="77777777" w:rsidR="00DC0534" w:rsidRPr="00DC0534" w:rsidRDefault="00DC0534" w:rsidP="00F46BF4">
      <w:pPr>
        <w:numPr>
          <w:ilvl w:val="0"/>
          <w:numId w:val="45"/>
        </w:numPr>
        <w:spacing w:after="0"/>
        <w:jc w:val="both"/>
        <w:rPr>
          <w:lang w:val="en-IN"/>
        </w:rPr>
      </w:pPr>
      <w:r w:rsidRPr="00DC0534">
        <w:rPr>
          <w:lang w:val="en-IN"/>
        </w:rPr>
        <w:t>The do-while loop executes the loop body at least once before testing the condition.</w:t>
      </w:r>
    </w:p>
    <w:p w14:paraId="4E461EFA" w14:textId="77777777" w:rsidR="00DC0534" w:rsidRPr="00DC0534" w:rsidRDefault="00DC0534" w:rsidP="00F46BF4">
      <w:pPr>
        <w:numPr>
          <w:ilvl w:val="0"/>
          <w:numId w:val="45"/>
        </w:numPr>
        <w:spacing w:after="0"/>
        <w:jc w:val="both"/>
        <w:rPr>
          <w:lang w:val="en-IN"/>
        </w:rPr>
      </w:pPr>
      <w:r w:rsidRPr="00DC0534">
        <w:rPr>
          <w:lang w:val="en-IN"/>
        </w:rPr>
        <w:t>The condition is tested after the loop body executes.</w:t>
      </w:r>
    </w:p>
    <w:p w14:paraId="731F3B9A" w14:textId="77777777" w:rsidR="00DC0534" w:rsidRPr="00DC0534" w:rsidRDefault="00DC0534" w:rsidP="00F46BF4">
      <w:pPr>
        <w:numPr>
          <w:ilvl w:val="0"/>
          <w:numId w:val="45"/>
        </w:numPr>
        <w:spacing w:after="0"/>
        <w:jc w:val="both"/>
        <w:rPr>
          <w:lang w:val="en-IN"/>
        </w:rPr>
      </w:pPr>
      <w:r w:rsidRPr="00DC0534">
        <w:rPr>
          <w:lang w:val="en-IN"/>
        </w:rPr>
        <w:t>This ensures that the loop body runs at least once irrespective of the condition.</w:t>
      </w:r>
    </w:p>
    <w:p w14:paraId="103E7A89" w14:textId="77777777" w:rsidR="00DC0534" w:rsidRPr="00DC0534" w:rsidRDefault="00DC0534" w:rsidP="00F46BF4">
      <w:pPr>
        <w:numPr>
          <w:ilvl w:val="0"/>
          <w:numId w:val="45"/>
        </w:numPr>
        <w:spacing w:after="0"/>
        <w:jc w:val="both"/>
        <w:rPr>
          <w:lang w:val="en-IN"/>
        </w:rPr>
      </w:pPr>
      <w:r w:rsidRPr="00DC0534">
        <w:rPr>
          <w:lang w:val="en-IN"/>
        </w:rPr>
        <w:t>It is used when you want the code inside the loop to execute before any condition check.</w:t>
      </w:r>
    </w:p>
    <w:p w14:paraId="47EF8959" w14:textId="77777777" w:rsidR="00DC0534" w:rsidRPr="00DC0534" w:rsidRDefault="00DC0534" w:rsidP="00F46BF4">
      <w:pPr>
        <w:spacing w:after="0"/>
        <w:jc w:val="both"/>
        <w:rPr>
          <w:lang w:val="en-IN"/>
        </w:rPr>
      </w:pPr>
      <w:r w:rsidRPr="00DC0534">
        <w:rPr>
          <w:lang w:val="en-IN"/>
        </w:rPr>
        <w:t>Syntax:</w:t>
      </w:r>
    </w:p>
    <w:p w14:paraId="4B750248" w14:textId="77777777" w:rsidR="00DC0534" w:rsidRPr="00DC0534" w:rsidRDefault="00DC0534" w:rsidP="00F46BF4">
      <w:pPr>
        <w:spacing w:after="0"/>
        <w:jc w:val="both"/>
        <w:rPr>
          <w:lang w:val="en-IN"/>
        </w:rPr>
      </w:pPr>
      <w:r w:rsidRPr="00DC0534">
        <w:rPr>
          <w:lang w:val="en-IN"/>
        </w:rPr>
        <w:t>java</w:t>
      </w:r>
    </w:p>
    <w:p w14:paraId="62E57406" w14:textId="77777777" w:rsidR="00DC0534" w:rsidRPr="00DC0534" w:rsidRDefault="00DC0534" w:rsidP="00F46BF4">
      <w:pPr>
        <w:spacing w:after="0"/>
        <w:jc w:val="both"/>
        <w:rPr>
          <w:lang w:val="en-IN"/>
        </w:rPr>
      </w:pPr>
      <w:r w:rsidRPr="00DC0534">
        <w:rPr>
          <w:b/>
          <w:bCs/>
          <w:lang w:val="en-IN"/>
        </w:rPr>
        <w:t>do</w:t>
      </w:r>
      <w:r w:rsidRPr="00DC0534">
        <w:rPr>
          <w:lang w:val="en-IN"/>
        </w:rPr>
        <w:t xml:space="preserve"> {</w:t>
      </w:r>
    </w:p>
    <w:p w14:paraId="17A0EB4A" w14:textId="2BF3D0A5" w:rsidR="00DC0534" w:rsidRPr="00DC0534" w:rsidRDefault="00DC0534" w:rsidP="00F46BF4">
      <w:pPr>
        <w:spacing w:after="0"/>
        <w:jc w:val="both"/>
        <w:rPr>
          <w:lang w:val="en-IN"/>
        </w:rPr>
      </w:pPr>
      <w:r w:rsidRPr="00DC0534">
        <w:rPr>
          <w:lang w:val="en-IN"/>
        </w:rPr>
        <w:t xml:space="preserve">   </w:t>
      </w:r>
      <w:r w:rsidR="00C03C6E">
        <w:rPr>
          <w:lang w:val="en-IN"/>
        </w:rPr>
        <w:t>// body</w:t>
      </w:r>
    </w:p>
    <w:p w14:paraId="136F38F2" w14:textId="77777777" w:rsidR="00DC0534" w:rsidRPr="00DC0534" w:rsidRDefault="00DC0534" w:rsidP="00F46BF4">
      <w:pPr>
        <w:spacing w:after="0"/>
        <w:jc w:val="both"/>
        <w:rPr>
          <w:lang w:val="en-IN"/>
        </w:rPr>
      </w:pPr>
      <w:r w:rsidRPr="00DC0534">
        <w:rPr>
          <w:lang w:val="en-IN"/>
        </w:rPr>
        <w:t xml:space="preserve">} </w:t>
      </w:r>
      <w:r w:rsidRPr="00DC0534">
        <w:rPr>
          <w:b/>
          <w:bCs/>
          <w:lang w:val="en-IN"/>
        </w:rPr>
        <w:t>while</w:t>
      </w:r>
      <w:r w:rsidRPr="00DC0534">
        <w:rPr>
          <w:lang w:val="en-IN"/>
        </w:rPr>
        <w:t xml:space="preserve"> (condition);</w:t>
      </w:r>
    </w:p>
    <w:p w14:paraId="2CE86532" w14:textId="77777777" w:rsidR="00DC0534" w:rsidRPr="00DC0534" w:rsidRDefault="00DC0534" w:rsidP="00F46BF4">
      <w:pPr>
        <w:spacing w:after="0"/>
        <w:jc w:val="both"/>
        <w:rPr>
          <w:lang w:val="en-IN"/>
        </w:rPr>
      </w:pPr>
      <w:r w:rsidRPr="00DC0534">
        <w:rPr>
          <w:lang w:val="en-IN"/>
        </w:rPr>
        <w:t>Example:</w:t>
      </w:r>
    </w:p>
    <w:p w14:paraId="6A7EFB5D" w14:textId="77777777" w:rsidR="00DC0534" w:rsidRPr="00DC0534" w:rsidRDefault="00DC0534" w:rsidP="00F46BF4">
      <w:pPr>
        <w:spacing w:after="0"/>
        <w:jc w:val="both"/>
        <w:rPr>
          <w:lang w:val="en-IN"/>
        </w:rPr>
      </w:pPr>
      <w:r w:rsidRPr="00DC0534">
        <w:rPr>
          <w:lang w:val="en-IN"/>
        </w:rPr>
        <w:t>java</w:t>
      </w:r>
    </w:p>
    <w:p w14:paraId="247E1493" w14:textId="77777777" w:rsidR="00DC0534" w:rsidRPr="00DC0534" w:rsidRDefault="00DC0534" w:rsidP="00F46BF4">
      <w:pPr>
        <w:spacing w:after="0"/>
        <w:jc w:val="both"/>
        <w:rPr>
          <w:lang w:val="en-IN"/>
        </w:rPr>
      </w:pPr>
      <w:r w:rsidRPr="00DC0534">
        <w:rPr>
          <w:b/>
          <w:bCs/>
          <w:lang w:val="en-IN"/>
        </w:rPr>
        <w:t>int</w:t>
      </w:r>
      <w:r w:rsidRPr="00DC0534">
        <w:rPr>
          <w:lang w:val="en-IN"/>
        </w:rPr>
        <w:t xml:space="preserve"> j = 0;</w:t>
      </w:r>
    </w:p>
    <w:p w14:paraId="13E81390" w14:textId="77777777" w:rsidR="00DC0534" w:rsidRPr="00DC0534" w:rsidRDefault="00DC0534" w:rsidP="00F46BF4">
      <w:pPr>
        <w:spacing w:after="0"/>
        <w:jc w:val="both"/>
        <w:rPr>
          <w:lang w:val="en-IN"/>
        </w:rPr>
      </w:pPr>
      <w:r w:rsidRPr="00DC0534">
        <w:rPr>
          <w:b/>
          <w:bCs/>
          <w:lang w:val="en-IN"/>
        </w:rPr>
        <w:t>do</w:t>
      </w:r>
      <w:r w:rsidRPr="00DC0534">
        <w:rPr>
          <w:lang w:val="en-IN"/>
        </w:rPr>
        <w:t xml:space="preserve"> {</w:t>
      </w:r>
    </w:p>
    <w:p w14:paraId="49432BB7" w14:textId="4089275F" w:rsidR="00DC0534" w:rsidRPr="00DC0534" w:rsidRDefault="00DC0534" w:rsidP="00F46BF4">
      <w:pPr>
        <w:spacing w:after="0"/>
        <w:jc w:val="both"/>
        <w:rPr>
          <w:lang w:val="en-IN"/>
        </w:rPr>
      </w:pPr>
      <w:r w:rsidRPr="00DC0534">
        <w:rPr>
          <w:lang w:val="en-IN"/>
        </w:rPr>
        <w:lastRenderedPageBreak/>
        <w:t xml:space="preserve">    </w:t>
      </w:r>
      <w:proofErr w:type="spellStart"/>
      <w:r w:rsidRPr="00DC0534">
        <w:rPr>
          <w:lang w:val="en-IN"/>
        </w:rPr>
        <w:t>System.out.println</w:t>
      </w:r>
      <w:proofErr w:type="spellEnd"/>
      <w:r w:rsidRPr="00DC0534">
        <w:rPr>
          <w:lang w:val="en-IN"/>
        </w:rPr>
        <w:t>("</w:t>
      </w:r>
      <w:bookmarkStart w:id="1" w:name="_Hlk205733839"/>
      <w:r w:rsidR="00C03C6E">
        <w:rPr>
          <w:lang w:val="en-IN"/>
        </w:rPr>
        <w:t xml:space="preserve">Karthik </w:t>
      </w:r>
      <w:proofErr w:type="spellStart"/>
      <w:r w:rsidR="00C03C6E">
        <w:rPr>
          <w:lang w:val="en-IN"/>
        </w:rPr>
        <w:t>kavali</w:t>
      </w:r>
      <w:bookmarkEnd w:id="1"/>
      <w:proofErr w:type="spellEnd"/>
      <w:r w:rsidRPr="00DC0534">
        <w:rPr>
          <w:lang w:val="en-IN"/>
        </w:rPr>
        <w:t>: " + j);</w:t>
      </w:r>
    </w:p>
    <w:p w14:paraId="30F0F25C" w14:textId="77777777" w:rsidR="00DC0534" w:rsidRPr="00DC0534" w:rsidRDefault="00DC0534" w:rsidP="00F46BF4">
      <w:pPr>
        <w:spacing w:after="0"/>
        <w:jc w:val="both"/>
        <w:rPr>
          <w:lang w:val="en-IN"/>
        </w:rPr>
      </w:pPr>
      <w:r w:rsidRPr="00DC0534">
        <w:rPr>
          <w:lang w:val="en-IN"/>
        </w:rPr>
        <w:t xml:space="preserve">    </w:t>
      </w:r>
      <w:proofErr w:type="spellStart"/>
      <w:r w:rsidRPr="00DC0534">
        <w:rPr>
          <w:lang w:val="en-IN"/>
        </w:rPr>
        <w:t>j++</w:t>
      </w:r>
      <w:proofErr w:type="spellEnd"/>
      <w:r w:rsidRPr="00DC0534">
        <w:rPr>
          <w:lang w:val="en-IN"/>
        </w:rPr>
        <w:t>;</w:t>
      </w:r>
    </w:p>
    <w:p w14:paraId="268E75F6" w14:textId="77777777" w:rsidR="00DC0534" w:rsidRPr="00DC0534" w:rsidRDefault="00DC0534" w:rsidP="00F46BF4">
      <w:pPr>
        <w:spacing w:after="0"/>
        <w:jc w:val="both"/>
        <w:rPr>
          <w:lang w:val="en-IN"/>
        </w:rPr>
      </w:pPr>
      <w:r w:rsidRPr="00DC0534">
        <w:rPr>
          <w:lang w:val="en-IN"/>
        </w:rPr>
        <w:t xml:space="preserve">} </w:t>
      </w:r>
      <w:r w:rsidRPr="00DC0534">
        <w:rPr>
          <w:b/>
          <w:bCs/>
          <w:lang w:val="en-IN"/>
        </w:rPr>
        <w:t>while</w:t>
      </w:r>
      <w:r w:rsidRPr="00DC0534">
        <w:rPr>
          <w:lang w:val="en-IN"/>
        </w:rPr>
        <w:t xml:space="preserve"> (j &lt; 3);</w:t>
      </w:r>
    </w:p>
    <w:p w14:paraId="167E497C" w14:textId="0D6742EE" w:rsidR="00DC0534" w:rsidRPr="00DC0534" w:rsidRDefault="00DC0534" w:rsidP="00F46BF4">
      <w:pPr>
        <w:spacing w:after="0"/>
        <w:jc w:val="both"/>
        <w:rPr>
          <w:lang w:val="en-IN"/>
        </w:rPr>
      </w:pPr>
      <w:r w:rsidRPr="00DC0534">
        <w:rPr>
          <w:lang w:val="en-IN"/>
        </w:rPr>
        <w:t>Output:</w:t>
      </w:r>
    </w:p>
    <w:p w14:paraId="05D5E6DA" w14:textId="3E1A408B" w:rsidR="00DC0534" w:rsidRPr="00DC0534" w:rsidRDefault="00C03C6E" w:rsidP="00F46BF4">
      <w:pPr>
        <w:spacing w:after="0"/>
        <w:jc w:val="both"/>
        <w:rPr>
          <w:lang w:val="en-IN"/>
        </w:rPr>
      </w:pPr>
      <w:r>
        <w:rPr>
          <w:lang w:val="en-IN"/>
        </w:rPr>
        <w:t xml:space="preserve">Karthik </w:t>
      </w:r>
      <w:proofErr w:type="spellStart"/>
      <w:r>
        <w:rPr>
          <w:lang w:val="en-IN"/>
        </w:rPr>
        <w:t>kavali</w:t>
      </w:r>
      <w:proofErr w:type="spellEnd"/>
      <w:r w:rsidR="00DC0534" w:rsidRPr="00DC0534">
        <w:rPr>
          <w:lang w:val="en-IN"/>
        </w:rPr>
        <w:t>: 0</w:t>
      </w:r>
    </w:p>
    <w:p w14:paraId="7A05F3A3" w14:textId="2DBFCA9A" w:rsidR="00DC0534" w:rsidRPr="00DC0534" w:rsidRDefault="00C03C6E" w:rsidP="00F46BF4">
      <w:pPr>
        <w:spacing w:after="0"/>
        <w:jc w:val="both"/>
        <w:rPr>
          <w:lang w:val="en-IN"/>
        </w:rPr>
      </w:pPr>
      <w:r>
        <w:rPr>
          <w:lang w:val="en-IN"/>
        </w:rPr>
        <w:t xml:space="preserve">Karthik </w:t>
      </w:r>
      <w:proofErr w:type="spellStart"/>
      <w:r>
        <w:rPr>
          <w:lang w:val="en-IN"/>
        </w:rPr>
        <w:t>kavali</w:t>
      </w:r>
      <w:proofErr w:type="spellEnd"/>
      <w:r w:rsidR="00DC0534" w:rsidRPr="00DC0534">
        <w:rPr>
          <w:lang w:val="en-IN"/>
        </w:rPr>
        <w:t>: 1</w:t>
      </w:r>
    </w:p>
    <w:p w14:paraId="4DC29B89" w14:textId="4B1A4299" w:rsidR="00A523FB" w:rsidRPr="00FA3584" w:rsidRDefault="00C03C6E" w:rsidP="00F46BF4">
      <w:pPr>
        <w:spacing w:after="0"/>
        <w:jc w:val="both"/>
        <w:rPr>
          <w:lang w:val="en-IN"/>
        </w:rPr>
      </w:pPr>
      <w:r>
        <w:rPr>
          <w:lang w:val="en-IN"/>
        </w:rPr>
        <w:t xml:space="preserve">Karthik </w:t>
      </w:r>
      <w:proofErr w:type="spellStart"/>
      <w:r>
        <w:rPr>
          <w:lang w:val="en-IN"/>
        </w:rPr>
        <w:t>kavali</w:t>
      </w:r>
      <w:proofErr w:type="spellEnd"/>
      <w:r w:rsidR="00DC0534" w:rsidRPr="00DC0534">
        <w:rPr>
          <w:lang w:val="en-IN"/>
        </w:rPr>
        <w:t>: 2</w:t>
      </w:r>
    </w:p>
    <w:p w14:paraId="1C594393" w14:textId="77777777" w:rsidR="00B42E49" w:rsidRDefault="00000000" w:rsidP="00194C70">
      <w:pPr>
        <w:pStyle w:val="Heading2"/>
        <w:jc w:val="both"/>
      </w:pPr>
      <w:r>
        <w:t>Section 3: Java Keywords and Operators</w:t>
      </w:r>
    </w:p>
    <w:p w14:paraId="27821121" w14:textId="5CF52C51" w:rsidR="00B42E49" w:rsidRPr="00FA3584" w:rsidRDefault="00000000" w:rsidP="00194C70">
      <w:pPr>
        <w:pStyle w:val="ListParagraph"/>
        <w:numPr>
          <w:ilvl w:val="0"/>
          <w:numId w:val="19"/>
        </w:numPr>
        <w:jc w:val="both"/>
        <w:rPr>
          <w:b/>
          <w:bCs/>
          <w:sz w:val="32"/>
          <w:szCs w:val="32"/>
        </w:rPr>
      </w:pPr>
      <w:r w:rsidRPr="00FA3584">
        <w:rPr>
          <w:b/>
          <w:bCs/>
          <w:sz w:val="32"/>
          <w:szCs w:val="32"/>
        </w:rPr>
        <w:t>What are keywords in Java? List 10 commonly used keywords.</w:t>
      </w:r>
    </w:p>
    <w:p w14:paraId="7F9C245A" w14:textId="77777777" w:rsidR="009233E3" w:rsidRDefault="009233E3" w:rsidP="00194C70">
      <w:pPr>
        <w:pStyle w:val="ListParagraph"/>
        <w:jc w:val="both"/>
      </w:pPr>
    </w:p>
    <w:p w14:paraId="353E2A36" w14:textId="03EA3BE4" w:rsidR="00A523FB" w:rsidRDefault="009233E3" w:rsidP="00194C70">
      <w:pPr>
        <w:pStyle w:val="ListParagraph"/>
        <w:jc w:val="both"/>
      </w:pPr>
      <w:r>
        <w:t>K</w:t>
      </w:r>
      <w:r w:rsidRPr="009233E3">
        <w:t>eywords are predefined, reserved words that have a specific meaning to the Java compiler.</w:t>
      </w:r>
      <w:r w:rsidRPr="009233E3">
        <w:rPr>
          <w:rFonts w:ascii="Segoe UI" w:hAnsi="Segoe UI" w:cs="Segoe UI"/>
        </w:rPr>
        <w:t xml:space="preserve"> </w:t>
      </w:r>
      <w:r w:rsidRPr="009233E3">
        <w:t>Each keyword serves a special purpose in defining the structure, control flow, and behavior of a Java program.</w:t>
      </w:r>
    </w:p>
    <w:p w14:paraId="19A4C0E6" w14:textId="77777777" w:rsidR="009233E3" w:rsidRDefault="009233E3" w:rsidP="00194C70">
      <w:pPr>
        <w:pStyle w:val="ListParagraph"/>
        <w:jc w:val="both"/>
      </w:pPr>
    </w:p>
    <w:p w14:paraId="74204B4D" w14:textId="6C3DC005" w:rsidR="009233E3" w:rsidRDefault="009233E3" w:rsidP="00194C70">
      <w:pPr>
        <w:pStyle w:val="ListParagraph"/>
        <w:jc w:val="both"/>
        <w:rPr>
          <w:lang w:val="en-IN"/>
        </w:rPr>
      </w:pPr>
      <w:r w:rsidRPr="009233E3">
        <w:rPr>
          <w:lang w:val="en-IN"/>
        </w:rPr>
        <w:t>class – Used to declare a class.</w:t>
      </w:r>
      <w:r>
        <w:rPr>
          <w:lang w:val="en-IN"/>
        </w:rPr>
        <w:t xml:space="preserve"> Ex: class </w:t>
      </w:r>
      <w:proofErr w:type="gramStart"/>
      <w:r>
        <w:rPr>
          <w:lang w:val="en-IN"/>
        </w:rPr>
        <w:t>King{</w:t>
      </w:r>
      <w:proofErr w:type="gramEnd"/>
      <w:r>
        <w:rPr>
          <w:lang w:val="en-IN"/>
        </w:rPr>
        <w:t>}</w:t>
      </w:r>
    </w:p>
    <w:p w14:paraId="46F66D74" w14:textId="2AF34E9D" w:rsidR="009233E3" w:rsidRDefault="009233E3" w:rsidP="00194C70">
      <w:pPr>
        <w:pStyle w:val="ListParagraph"/>
        <w:jc w:val="both"/>
        <w:rPr>
          <w:lang w:val="en-IN"/>
        </w:rPr>
      </w:pPr>
      <w:r w:rsidRPr="009233E3">
        <w:rPr>
          <w:lang w:val="en-IN"/>
        </w:rPr>
        <w:t>public – An access modifier</w:t>
      </w:r>
      <w:r>
        <w:rPr>
          <w:lang w:val="en-IN"/>
        </w:rPr>
        <w:t xml:space="preserve"> Ex: public int age;</w:t>
      </w:r>
    </w:p>
    <w:p w14:paraId="54CF73E1" w14:textId="484EF6EA" w:rsidR="009233E3" w:rsidRDefault="009233E3" w:rsidP="00194C70">
      <w:pPr>
        <w:pStyle w:val="ListParagraph"/>
        <w:jc w:val="both"/>
        <w:rPr>
          <w:lang w:val="en-IN"/>
        </w:rPr>
      </w:pPr>
      <w:r w:rsidRPr="009233E3">
        <w:rPr>
          <w:lang w:val="en-IN"/>
        </w:rPr>
        <w:t>static – Used to declare class-level members that belong to the class rather than objects</w:t>
      </w:r>
      <w:r>
        <w:rPr>
          <w:lang w:val="en-IN"/>
        </w:rPr>
        <w:t xml:space="preserve">. Ex: static int age </w:t>
      </w:r>
      <w:r w:rsidR="00383967">
        <w:rPr>
          <w:lang w:val="en-IN"/>
        </w:rPr>
        <w:t>= 21;</w:t>
      </w:r>
    </w:p>
    <w:p w14:paraId="362D64A4" w14:textId="416D2305" w:rsidR="00383967" w:rsidRDefault="00383967" w:rsidP="00194C70">
      <w:pPr>
        <w:pStyle w:val="ListParagraph"/>
        <w:jc w:val="both"/>
        <w:rPr>
          <w:lang w:val="en-IN"/>
        </w:rPr>
      </w:pPr>
      <w:r w:rsidRPr="00383967">
        <w:rPr>
          <w:lang w:val="en-IN"/>
        </w:rPr>
        <w:t>void – Indicates a method does not return any value.</w:t>
      </w:r>
      <w:r>
        <w:rPr>
          <w:lang w:val="en-IN"/>
        </w:rPr>
        <w:t xml:space="preserve"> Ex: public void </w:t>
      </w:r>
      <w:proofErr w:type="gramStart"/>
      <w:r>
        <w:rPr>
          <w:lang w:val="en-IN"/>
        </w:rPr>
        <w:t>display(</w:t>
      </w:r>
      <w:proofErr w:type="gramEnd"/>
      <w:r>
        <w:rPr>
          <w:lang w:val="en-IN"/>
        </w:rPr>
        <w:t>)</w:t>
      </w:r>
    </w:p>
    <w:p w14:paraId="0368024B" w14:textId="2F0858A2" w:rsidR="00383967" w:rsidRDefault="00383967" w:rsidP="00194C70">
      <w:pPr>
        <w:pStyle w:val="ListParagraph"/>
        <w:jc w:val="both"/>
        <w:rPr>
          <w:lang w:val="en-IN"/>
        </w:rPr>
      </w:pPr>
      <w:r w:rsidRPr="00383967">
        <w:rPr>
          <w:lang w:val="en-IN"/>
        </w:rPr>
        <w:t xml:space="preserve">int – Primitive data type </w:t>
      </w:r>
      <w:r>
        <w:rPr>
          <w:lang w:val="en-IN"/>
        </w:rPr>
        <w:t>ex: int a = 21;</w:t>
      </w:r>
    </w:p>
    <w:p w14:paraId="35375A86" w14:textId="007401B7" w:rsidR="00383967" w:rsidRDefault="00383967" w:rsidP="00194C70">
      <w:pPr>
        <w:pStyle w:val="ListParagraph"/>
        <w:jc w:val="both"/>
        <w:rPr>
          <w:lang w:val="en-IN"/>
        </w:rPr>
      </w:pPr>
      <w:r w:rsidRPr="00383967">
        <w:rPr>
          <w:lang w:val="en-IN"/>
        </w:rPr>
        <w:t>if – Used for decision making.</w:t>
      </w:r>
      <w:r>
        <w:rPr>
          <w:lang w:val="en-IN"/>
        </w:rPr>
        <w:t xml:space="preserve"> Ex: </w:t>
      </w:r>
      <w:proofErr w:type="gramStart"/>
      <w:r>
        <w:rPr>
          <w:lang w:val="en-IN"/>
        </w:rPr>
        <w:t>if(</w:t>
      </w:r>
      <w:proofErr w:type="gramEnd"/>
      <w:r>
        <w:rPr>
          <w:lang w:val="en-IN"/>
        </w:rPr>
        <w:t xml:space="preserve">age &gt; </w:t>
      </w:r>
      <w:proofErr w:type="gramStart"/>
      <w:r>
        <w:rPr>
          <w:lang w:val="en-IN"/>
        </w:rPr>
        <w:t>21){</w:t>
      </w:r>
      <w:proofErr w:type="gramEnd"/>
      <w:r>
        <w:rPr>
          <w:lang w:val="en-IN"/>
        </w:rPr>
        <w:t xml:space="preserve"> }</w:t>
      </w:r>
    </w:p>
    <w:p w14:paraId="2BC63977" w14:textId="145DEA33" w:rsidR="00383967" w:rsidRDefault="00383967" w:rsidP="00194C70">
      <w:pPr>
        <w:pStyle w:val="ListParagraph"/>
        <w:jc w:val="both"/>
        <w:rPr>
          <w:lang w:val="en-IN"/>
        </w:rPr>
      </w:pPr>
      <w:r w:rsidRPr="00383967">
        <w:rPr>
          <w:lang w:val="en-IN"/>
        </w:rPr>
        <w:t>else –alternate block</w:t>
      </w:r>
      <w:r>
        <w:rPr>
          <w:lang w:val="en-IN"/>
        </w:rPr>
        <w:t xml:space="preserve"> for if block</w:t>
      </w:r>
      <w:r w:rsidRPr="00383967">
        <w:rPr>
          <w:lang w:val="en-IN"/>
        </w:rPr>
        <w:t>.</w:t>
      </w:r>
      <w:r>
        <w:rPr>
          <w:lang w:val="en-IN"/>
        </w:rPr>
        <w:t xml:space="preserve"> Ex: </w:t>
      </w:r>
      <w:proofErr w:type="gramStart"/>
      <w:r>
        <w:rPr>
          <w:lang w:val="en-IN"/>
        </w:rPr>
        <w:t>else{</w:t>
      </w:r>
      <w:proofErr w:type="gramEnd"/>
      <w:r>
        <w:rPr>
          <w:lang w:val="en-IN"/>
        </w:rPr>
        <w:t>}</w:t>
      </w:r>
    </w:p>
    <w:p w14:paraId="6321A5F4" w14:textId="0DA7441E" w:rsidR="00383967" w:rsidRDefault="00383967" w:rsidP="00194C70">
      <w:pPr>
        <w:pStyle w:val="ListParagraph"/>
        <w:jc w:val="both"/>
        <w:rPr>
          <w:lang w:val="en-IN"/>
        </w:rPr>
      </w:pPr>
      <w:r w:rsidRPr="00383967">
        <w:rPr>
          <w:lang w:val="en-IN"/>
        </w:rPr>
        <w:t>for – Loop control statement to iterate a set number of times.</w:t>
      </w:r>
      <w:r>
        <w:rPr>
          <w:lang w:val="en-IN"/>
        </w:rPr>
        <w:t xml:space="preserve"> </w:t>
      </w:r>
      <w:r w:rsidRPr="00383967">
        <w:rPr>
          <w:lang w:val="en-IN"/>
        </w:rPr>
        <w:t xml:space="preserve">for (int </w:t>
      </w:r>
      <w:proofErr w:type="spellStart"/>
      <w:r w:rsidRPr="00383967">
        <w:rPr>
          <w:lang w:val="en-IN"/>
        </w:rPr>
        <w:t>i</w:t>
      </w:r>
      <w:proofErr w:type="spellEnd"/>
      <w:r w:rsidRPr="00383967">
        <w:rPr>
          <w:lang w:val="en-IN"/>
        </w:rPr>
        <w:t xml:space="preserve"> = 0; </w:t>
      </w:r>
      <w:proofErr w:type="spellStart"/>
      <w:r w:rsidRPr="00383967">
        <w:rPr>
          <w:lang w:val="en-IN"/>
        </w:rPr>
        <w:t>i</w:t>
      </w:r>
      <w:proofErr w:type="spellEnd"/>
      <w:r w:rsidRPr="00383967">
        <w:rPr>
          <w:lang w:val="en-IN"/>
        </w:rPr>
        <w:t xml:space="preserve"> &lt; 5; </w:t>
      </w:r>
      <w:proofErr w:type="spellStart"/>
      <w:r w:rsidRPr="00383967">
        <w:rPr>
          <w:lang w:val="en-IN"/>
        </w:rPr>
        <w:t>i</w:t>
      </w:r>
      <w:proofErr w:type="spellEnd"/>
      <w:r w:rsidRPr="00383967">
        <w:rPr>
          <w:lang w:val="en-IN"/>
        </w:rPr>
        <w:t xml:space="preserve">++) </w:t>
      </w:r>
      <w:proofErr w:type="gramStart"/>
      <w:r w:rsidRPr="00383967">
        <w:rPr>
          <w:lang w:val="en-IN"/>
        </w:rPr>
        <w:t>{ }</w:t>
      </w:r>
      <w:proofErr w:type="gramEnd"/>
    </w:p>
    <w:p w14:paraId="71400C2C" w14:textId="1C76D894" w:rsidR="00383967" w:rsidRDefault="00383967" w:rsidP="00194C70">
      <w:pPr>
        <w:pStyle w:val="ListParagraph"/>
        <w:jc w:val="both"/>
        <w:rPr>
          <w:lang w:val="en-IN"/>
        </w:rPr>
      </w:pPr>
      <w:r w:rsidRPr="00383967">
        <w:rPr>
          <w:lang w:val="en-IN"/>
        </w:rPr>
        <w:t>return – Exits from a method and optionally returns a value.</w:t>
      </w:r>
      <w:r>
        <w:rPr>
          <w:lang w:val="en-IN"/>
        </w:rPr>
        <w:t xml:space="preserve"> Ex: return 0;</w:t>
      </w:r>
    </w:p>
    <w:p w14:paraId="3ED9F220" w14:textId="67B61986" w:rsidR="003058E0" w:rsidRPr="00FA3584" w:rsidRDefault="00383967" w:rsidP="00FA3584">
      <w:pPr>
        <w:pStyle w:val="ListParagraph"/>
        <w:jc w:val="both"/>
        <w:rPr>
          <w:lang w:val="en-IN"/>
        </w:rPr>
      </w:pPr>
      <w:r w:rsidRPr="00383967">
        <w:rPr>
          <w:lang w:val="en-IN"/>
        </w:rPr>
        <w:t>new – Used to create new objects.</w:t>
      </w:r>
      <w:r>
        <w:rPr>
          <w:lang w:val="en-IN"/>
        </w:rPr>
        <w:t xml:space="preserve"> Ex: King </w:t>
      </w:r>
      <w:proofErr w:type="spellStart"/>
      <w:r w:rsidRPr="00383967">
        <w:rPr>
          <w:lang w:val="en-IN"/>
        </w:rPr>
        <w:t>obj</w:t>
      </w:r>
      <w:proofErr w:type="spellEnd"/>
      <w:r w:rsidRPr="00383967">
        <w:rPr>
          <w:lang w:val="en-IN"/>
        </w:rPr>
        <w:t xml:space="preserve"> = new </w:t>
      </w:r>
      <w:proofErr w:type="gramStart"/>
      <w:r>
        <w:rPr>
          <w:lang w:val="en-IN"/>
        </w:rPr>
        <w:t>King</w:t>
      </w:r>
      <w:r w:rsidRPr="00383967">
        <w:rPr>
          <w:lang w:val="en-IN"/>
        </w:rPr>
        <w:t>(</w:t>
      </w:r>
      <w:proofErr w:type="gramEnd"/>
      <w:r w:rsidRPr="00383967">
        <w:rPr>
          <w:lang w:val="en-IN"/>
        </w:rPr>
        <w:t>);</w:t>
      </w:r>
    </w:p>
    <w:p w14:paraId="4B63A199" w14:textId="64CF4E76" w:rsidR="009233E3" w:rsidRPr="009233E3" w:rsidRDefault="009233E3" w:rsidP="00194C70">
      <w:pPr>
        <w:pStyle w:val="ListParagraph"/>
        <w:jc w:val="both"/>
        <w:rPr>
          <w:lang w:val="en-IN"/>
        </w:rPr>
      </w:pPr>
    </w:p>
    <w:p w14:paraId="03D6C792" w14:textId="64DE7986" w:rsidR="00A51E64" w:rsidRPr="00837127" w:rsidRDefault="00000000" w:rsidP="00837127">
      <w:pPr>
        <w:pStyle w:val="ListParagraph"/>
        <w:numPr>
          <w:ilvl w:val="0"/>
          <w:numId w:val="19"/>
        </w:numPr>
        <w:jc w:val="both"/>
        <w:rPr>
          <w:b/>
          <w:bCs/>
          <w:sz w:val="32"/>
          <w:szCs w:val="32"/>
        </w:rPr>
      </w:pPr>
      <w:r w:rsidRPr="00FA3584">
        <w:rPr>
          <w:b/>
          <w:bCs/>
          <w:sz w:val="32"/>
          <w:szCs w:val="32"/>
        </w:rPr>
        <w:t>Explain the purpose of the following keywords: static, final, this, super.</w:t>
      </w:r>
    </w:p>
    <w:p w14:paraId="4D83A84F" w14:textId="1455E101" w:rsidR="00A51E64" w:rsidRPr="00A51E64" w:rsidRDefault="00A51E64" w:rsidP="00194C70">
      <w:pPr>
        <w:pStyle w:val="ListParagraph"/>
        <w:jc w:val="both"/>
        <w:rPr>
          <w:b/>
          <w:bCs/>
          <w:lang w:val="en-IN"/>
        </w:rPr>
      </w:pPr>
      <w:r>
        <w:rPr>
          <w:lang w:val="en-IN"/>
        </w:rPr>
        <w:t>1.</w:t>
      </w:r>
      <w:r w:rsidR="00837127">
        <w:rPr>
          <w:b/>
          <w:bCs/>
          <w:lang w:val="en-IN"/>
        </w:rPr>
        <w:t>S</w:t>
      </w:r>
      <w:r w:rsidRPr="00837127">
        <w:rPr>
          <w:b/>
          <w:bCs/>
          <w:lang w:val="en-IN"/>
        </w:rPr>
        <w:t>tatic:</w:t>
      </w:r>
    </w:p>
    <w:p w14:paraId="5CC03655" w14:textId="77777777" w:rsidR="00A51E64" w:rsidRPr="00A51E64" w:rsidRDefault="00A51E64" w:rsidP="00194C70">
      <w:pPr>
        <w:pStyle w:val="ListParagraph"/>
        <w:numPr>
          <w:ilvl w:val="0"/>
          <w:numId w:val="46"/>
        </w:numPr>
        <w:jc w:val="both"/>
        <w:rPr>
          <w:lang w:val="en-IN"/>
        </w:rPr>
      </w:pPr>
      <w:r w:rsidRPr="00A51E64">
        <w:rPr>
          <w:lang w:val="en-IN"/>
        </w:rPr>
        <w:t>The static keyword is used to declare class-level members (variables or methods) that belong to the class itself rather than to any specific instance (object) of the class.</w:t>
      </w:r>
    </w:p>
    <w:p w14:paraId="54F149D9" w14:textId="77777777" w:rsidR="00A51E64" w:rsidRPr="00A51E64" w:rsidRDefault="00A51E64" w:rsidP="00194C70">
      <w:pPr>
        <w:pStyle w:val="ListParagraph"/>
        <w:numPr>
          <w:ilvl w:val="0"/>
          <w:numId w:val="46"/>
        </w:numPr>
        <w:jc w:val="both"/>
        <w:rPr>
          <w:lang w:val="en-IN"/>
        </w:rPr>
      </w:pPr>
      <w:r w:rsidRPr="00A51E64">
        <w:rPr>
          <w:lang w:val="en-IN"/>
        </w:rPr>
        <w:t>Static members are shared among all instances of the class.</w:t>
      </w:r>
    </w:p>
    <w:p w14:paraId="3D35522C" w14:textId="18C5D7AC" w:rsidR="00A51E64" w:rsidRPr="00837127" w:rsidRDefault="00A51E64" w:rsidP="00837127">
      <w:pPr>
        <w:pStyle w:val="ListParagraph"/>
        <w:spacing w:after="0"/>
        <w:jc w:val="both"/>
        <w:rPr>
          <w:b/>
          <w:bCs/>
          <w:lang w:val="en-IN"/>
        </w:rPr>
      </w:pPr>
      <w:r w:rsidRPr="00837127">
        <w:rPr>
          <w:b/>
          <w:bCs/>
          <w:lang w:val="en-IN"/>
        </w:rPr>
        <w:t>2. </w:t>
      </w:r>
      <w:r w:rsidR="00837127">
        <w:rPr>
          <w:b/>
          <w:bCs/>
          <w:lang w:val="en-IN"/>
        </w:rPr>
        <w:t>F</w:t>
      </w:r>
      <w:r w:rsidRPr="00837127">
        <w:rPr>
          <w:b/>
          <w:bCs/>
          <w:lang w:val="en-IN"/>
        </w:rPr>
        <w:t>inal</w:t>
      </w:r>
    </w:p>
    <w:p w14:paraId="2B076DA2" w14:textId="4EA8F0B3" w:rsidR="00A51E64" w:rsidRDefault="00A51E64" w:rsidP="00837127">
      <w:pPr>
        <w:pStyle w:val="ListParagraph"/>
        <w:numPr>
          <w:ilvl w:val="0"/>
          <w:numId w:val="47"/>
        </w:numPr>
        <w:spacing w:after="0"/>
        <w:jc w:val="both"/>
        <w:rPr>
          <w:lang w:val="en-IN"/>
        </w:rPr>
      </w:pPr>
      <w:r w:rsidRPr="00A51E64">
        <w:rPr>
          <w:lang w:val="en-IN"/>
        </w:rPr>
        <w:t>The final keyword is used to declare constants or variables/methods/classes that are not allowed to be changed or overridden once initialized or defined.</w:t>
      </w:r>
    </w:p>
    <w:p w14:paraId="2F04F373" w14:textId="0B04742E" w:rsidR="00A51E64" w:rsidRPr="00837127" w:rsidRDefault="00837127" w:rsidP="00837127">
      <w:pPr>
        <w:spacing w:after="0"/>
        <w:ind w:left="360"/>
        <w:jc w:val="both"/>
        <w:rPr>
          <w:b/>
          <w:bCs/>
          <w:lang w:val="en-IN"/>
        </w:rPr>
      </w:pPr>
      <w:r>
        <w:rPr>
          <w:b/>
          <w:bCs/>
          <w:lang w:val="en-IN"/>
        </w:rPr>
        <w:t xml:space="preserve">       </w:t>
      </w:r>
      <w:r w:rsidR="00A51E64" w:rsidRPr="00837127">
        <w:rPr>
          <w:b/>
          <w:bCs/>
          <w:lang w:val="en-IN"/>
        </w:rPr>
        <w:t>3. </w:t>
      </w:r>
      <w:r>
        <w:rPr>
          <w:b/>
          <w:bCs/>
          <w:lang w:val="en-IN"/>
        </w:rPr>
        <w:t>T</w:t>
      </w:r>
      <w:r w:rsidR="00A51E64" w:rsidRPr="00837127">
        <w:rPr>
          <w:b/>
          <w:bCs/>
          <w:lang w:val="en-IN"/>
        </w:rPr>
        <w:t>his</w:t>
      </w:r>
    </w:p>
    <w:p w14:paraId="6AA30369" w14:textId="649BEB5D" w:rsidR="00A51E64" w:rsidRDefault="00A51E64" w:rsidP="00837127">
      <w:pPr>
        <w:numPr>
          <w:ilvl w:val="0"/>
          <w:numId w:val="48"/>
        </w:numPr>
        <w:spacing w:after="0"/>
        <w:jc w:val="both"/>
        <w:rPr>
          <w:lang w:val="en-IN"/>
        </w:rPr>
      </w:pPr>
      <w:proofErr w:type="gramStart"/>
      <w:r w:rsidRPr="00A51E64">
        <w:rPr>
          <w:lang w:val="en-IN"/>
        </w:rPr>
        <w:t>The this</w:t>
      </w:r>
      <w:proofErr w:type="gramEnd"/>
      <w:r w:rsidRPr="00A51E64">
        <w:rPr>
          <w:lang w:val="en-IN"/>
        </w:rPr>
        <w:t> keyword refers to the current instance of the class where it is used.</w:t>
      </w:r>
    </w:p>
    <w:p w14:paraId="5B2FD4C0" w14:textId="77777777" w:rsidR="00837127" w:rsidRPr="00A51E64" w:rsidRDefault="00837127" w:rsidP="00837127">
      <w:pPr>
        <w:spacing w:after="0"/>
        <w:ind w:left="720"/>
        <w:jc w:val="both"/>
        <w:rPr>
          <w:lang w:val="en-IN"/>
        </w:rPr>
      </w:pPr>
    </w:p>
    <w:p w14:paraId="36244D06" w14:textId="25CB5C60" w:rsidR="00DF6470" w:rsidRPr="00AF2836" w:rsidRDefault="00DF6470" w:rsidP="00194C70">
      <w:pPr>
        <w:pStyle w:val="ListParagraph"/>
        <w:jc w:val="both"/>
        <w:rPr>
          <w:b/>
          <w:bCs/>
        </w:rPr>
      </w:pPr>
    </w:p>
    <w:p w14:paraId="39F8B327" w14:textId="42147ACF" w:rsidR="00EF4E6A" w:rsidRPr="00837127" w:rsidRDefault="00000000" w:rsidP="00837127">
      <w:pPr>
        <w:pStyle w:val="ListParagraph"/>
        <w:numPr>
          <w:ilvl w:val="0"/>
          <w:numId w:val="19"/>
        </w:numPr>
        <w:jc w:val="both"/>
        <w:rPr>
          <w:b/>
          <w:bCs/>
          <w:sz w:val="32"/>
          <w:szCs w:val="32"/>
        </w:rPr>
      </w:pPr>
      <w:r w:rsidRPr="00837127">
        <w:rPr>
          <w:b/>
          <w:bCs/>
          <w:sz w:val="32"/>
          <w:szCs w:val="32"/>
        </w:rPr>
        <w:lastRenderedPageBreak/>
        <w:t>What are the types of operators in Java?</w:t>
      </w:r>
    </w:p>
    <w:p w14:paraId="0223B511" w14:textId="2CF7F58E" w:rsidR="00EF4E6A" w:rsidRPr="009E37BB" w:rsidRDefault="009E37BB" w:rsidP="00D62F92">
      <w:pPr>
        <w:spacing w:after="0"/>
        <w:jc w:val="both"/>
        <w:rPr>
          <w:lang w:val="en-IN"/>
        </w:rPr>
      </w:pPr>
      <w:r>
        <w:rPr>
          <w:lang w:val="en-IN"/>
        </w:rPr>
        <w:t xml:space="preserve">       </w:t>
      </w:r>
      <w:r w:rsidRPr="009E37BB">
        <w:rPr>
          <w:b/>
          <w:bCs/>
          <w:lang w:val="en-IN"/>
        </w:rPr>
        <w:t>Ans</w:t>
      </w:r>
      <w:r>
        <w:rPr>
          <w:lang w:val="en-IN"/>
        </w:rPr>
        <w:t>)</w:t>
      </w:r>
      <w:r w:rsidR="00DA631A">
        <w:rPr>
          <w:lang w:val="en-IN"/>
        </w:rPr>
        <w:t xml:space="preserve"> </w:t>
      </w:r>
      <w:r w:rsidR="00EF4E6A" w:rsidRPr="009E37BB">
        <w:rPr>
          <w:lang w:val="en-IN"/>
        </w:rPr>
        <w:t>Java supports several types of operators:</w:t>
      </w:r>
    </w:p>
    <w:p w14:paraId="64E13263" w14:textId="192E18B9" w:rsidR="005F33FF" w:rsidRPr="00D62F92" w:rsidRDefault="005F33FF" w:rsidP="00D62F92">
      <w:pPr>
        <w:pStyle w:val="ListParagraph"/>
        <w:numPr>
          <w:ilvl w:val="0"/>
          <w:numId w:val="49"/>
        </w:numPr>
        <w:spacing w:after="0"/>
        <w:rPr>
          <w:lang w:val="en-IN"/>
        </w:rPr>
      </w:pPr>
      <w:r w:rsidRPr="005F33FF">
        <w:rPr>
          <w:lang w:val="en-IN"/>
        </w:rPr>
        <w:t>Arithmetic</w:t>
      </w:r>
      <w:r w:rsidR="004D6179">
        <w:rPr>
          <w:lang w:val="en-IN"/>
        </w:rPr>
        <w:t xml:space="preserve"> </w:t>
      </w:r>
      <w:r w:rsidRPr="005F33FF">
        <w:rPr>
          <w:lang w:val="en-IN"/>
        </w:rPr>
        <w:t>Operators:</w:t>
      </w:r>
      <w:r w:rsidRPr="005F33FF">
        <w:rPr>
          <w:lang w:val="en-IN"/>
        </w:rPr>
        <w:br/>
        <w:t>These are used to perform basic mathematical calculations like addition, subtraction, multiplication, division, and modulus.</w:t>
      </w:r>
      <w:r w:rsidRPr="00D62F92">
        <w:rPr>
          <w:lang w:val="en-IN"/>
        </w:rPr>
        <w:br/>
        <w:t>Examples: +, -, *, /, %</w:t>
      </w:r>
    </w:p>
    <w:p w14:paraId="342C60BB" w14:textId="6C057320" w:rsidR="005F33FF" w:rsidRPr="00D62F92" w:rsidRDefault="005F33FF" w:rsidP="00D62F92">
      <w:pPr>
        <w:pStyle w:val="ListParagraph"/>
        <w:numPr>
          <w:ilvl w:val="0"/>
          <w:numId w:val="49"/>
        </w:numPr>
        <w:spacing w:after="0"/>
        <w:rPr>
          <w:lang w:val="en-IN"/>
        </w:rPr>
      </w:pPr>
      <w:r w:rsidRPr="005F33FF">
        <w:rPr>
          <w:lang w:val="en-IN"/>
        </w:rPr>
        <w:t>Unary Operators:</w:t>
      </w:r>
      <w:r w:rsidRPr="005F33FF">
        <w:rPr>
          <w:lang w:val="en-IN"/>
        </w:rPr>
        <w:br/>
        <w:t>Operate on a single operand to perform operations such as increment, decrement, negation, and logical complement.</w:t>
      </w:r>
      <w:r w:rsidRPr="00D62F92">
        <w:rPr>
          <w:lang w:val="en-IN"/>
        </w:rPr>
        <w:br/>
        <w:t>Examples: +</w:t>
      </w:r>
      <w:proofErr w:type="gramStart"/>
      <w:r w:rsidRPr="00D62F92">
        <w:rPr>
          <w:lang w:val="en-IN"/>
        </w:rPr>
        <w:t>+ ,</w:t>
      </w:r>
      <w:proofErr w:type="gramEnd"/>
      <w:r w:rsidRPr="00D62F92">
        <w:rPr>
          <w:lang w:val="en-IN"/>
        </w:rPr>
        <w:t>--, (decrement), + (unary plus), - (unary minus)</w:t>
      </w:r>
      <w:proofErr w:type="gramStart"/>
      <w:r w:rsidRPr="00D62F92">
        <w:rPr>
          <w:lang w:val="en-IN"/>
        </w:rPr>
        <w:t>, !</w:t>
      </w:r>
      <w:proofErr w:type="gramEnd"/>
      <w:r w:rsidRPr="00D62F92">
        <w:rPr>
          <w:lang w:val="en-IN"/>
        </w:rPr>
        <w:t> (logical not)</w:t>
      </w:r>
    </w:p>
    <w:p w14:paraId="136C1D22" w14:textId="68B600C3" w:rsidR="005F33FF" w:rsidRPr="00D62F92" w:rsidRDefault="005F33FF" w:rsidP="00D62F92">
      <w:pPr>
        <w:pStyle w:val="ListParagraph"/>
        <w:numPr>
          <w:ilvl w:val="0"/>
          <w:numId w:val="49"/>
        </w:numPr>
        <w:spacing w:after="0"/>
        <w:rPr>
          <w:lang w:val="en-IN"/>
        </w:rPr>
      </w:pPr>
      <w:r w:rsidRPr="005F33FF">
        <w:rPr>
          <w:lang w:val="en-IN"/>
        </w:rPr>
        <w:t>Assignment Operators:</w:t>
      </w:r>
      <w:r w:rsidRPr="005F33FF">
        <w:rPr>
          <w:lang w:val="en-IN"/>
        </w:rPr>
        <w:br/>
        <w:t>Used to assign values to variables. Compound assignment operators combine arithmetic or bitwise operations with assignment.</w:t>
      </w:r>
      <w:r w:rsidRPr="00D62F92">
        <w:rPr>
          <w:lang w:val="en-IN"/>
        </w:rPr>
        <w:br/>
        <w:t>Examples: =, +=, -=, *=, /=, %= etc.</w:t>
      </w:r>
    </w:p>
    <w:p w14:paraId="51798384" w14:textId="4F4C5547" w:rsidR="005F33FF" w:rsidRPr="00D62F92" w:rsidRDefault="005F33FF" w:rsidP="00D62F92">
      <w:pPr>
        <w:pStyle w:val="ListParagraph"/>
        <w:spacing w:after="0"/>
        <w:jc w:val="both"/>
        <w:rPr>
          <w:lang w:val="en-IN"/>
        </w:rPr>
      </w:pPr>
      <w:r>
        <w:rPr>
          <w:lang w:val="en-IN"/>
        </w:rPr>
        <w:t>Ex: a+= 2;</w:t>
      </w:r>
    </w:p>
    <w:p w14:paraId="379E5446" w14:textId="1AA0D7C9" w:rsidR="005F33FF" w:rsidRPr="00D62F92" w:rsidRDefault="005F33FF" w:rsidP="00D62F92">
      <w:pPr>
        <w:pStyle w:val="ListParagraph"/>
        <w:numPr>
          <w:ilvl w:val="0"/>
          <w:numId w:val="49"/>
        </w:numPr>
        <w:spacing w:after="0"/>
        <w:rPr>
          <w:lang w:val="en-IN"/>
        </w:rPr>
      </w:pPr>
      <w:r w:rsidRPr="005F33FF">
        <w:rPr>
          <w:lang w:val="en-IN"/>
        </w:rPr>
        <w:t>Relational (Comparison) Operators:</w:t>
      </w:r>
      <w:r w:rsidRPr="005F33FF">
        <w:rPr>
          <w:lang w:val="en-IN"/>
        </w:rPr>
        <w:br/>
        <w:t xml:space="preserve">Compare two values and return a </w:t>
      </w:r>
      <w:proofErr w:type="spellStart"/>
      <w:r w:rsidRPr="005F33FF">
        <w:rPr>
          <w:lang w:val="en-IN"/>
        </w:rPr>
        <w:t>boolean</w:t>
      </w:r>
      <w:proofErr w:type="spellEnd"/>
      <w:r w:rsidRPr="005F33FF">
        <w:rPr>
          <w:lang w:val="en-IN"/>
        </w:rPr>
        <w:t xml:space="preserve"> result (true or false).</w:t>
      </w:r>
      <w:r w:rsidRPr="005F33FF">
        <w:rPr>
          <w:lang w:val="en-IN"/>
        </w:rPr>
        <w:br/>
        <w:t>Examples: ==</w:t>
      </w:r>
      <w:proofErr w:type="gramStart"/>
      <w:r w:rsidRPr="005F33FF">
        <w:rPr>
          <w:lang w:val="en-IN"/>
        </w:rPr>
        <w:t>, !</w:t>
      </w:r>
      <w:proofErr w:type="gramEnd"/>
      <w:r w:rsidRPr="005F33FF">
        <w:rPr>
          <w:lang w:val="en-IN"/>
        </w:rPr>
        <w:t>=, &gt;, &lt;, &gt;=, &lt;=</w:t>
      </w:r>
    </w:p>
    <w:p w14:paraId="236867E8" w14:textId="626D5D6B" w:rsidR="005F33FF" w:rsidRPr="001B517C" w:rsidRDefault="005F33FF" w:rsidP="00BC13E0">
      <w:pPr>
        <w:pStyle w:val="ListParagraph"/>
        <w:numPr>
          <w:ilvl w:val="0"/>
          <w:numId w:val="49"/>
        </w:numPr>
        <w:rPr>
          <w:lang w:val="en-IN"/>
        </w:rPr>
      </w:pPr>
      <w:r w:rsidRPr="005F33FF">
        <w:rPr>
          <w:lang w:val="en-IN"/>
        </w:rPr>
        <w:t>Logical Operators:</w:t>
      </w:r>
      <w:r w:rsidRPr="005F33FF">
        <w:rPr>
          <w:lang w:val="en-IN"/>
        </w:rPr>
        <w:br/>
        <w:t xml:space="preserve">Combine multiple </w:t>
      </w:r>
      <w:proofErr w:type="spellStart"/>
      <w:r w:rsidRPr="005F33FF">
        <w:rPr>
          <w:lang w:val="en-IN"/>
        </w:rPr>
        <w:t>boolean</w:t>
      </w:r>
      <w:proofErr w:type="spellEnd"/>
      <w:r w:rsidRPr="005F33FF">
        <w:rPr>
          <w:lang w:val="en-IN"/>
        </w:rPr>
        <w:t xml:space="preserve"> expressions to form complex conditions.</w:t>
      </w:r>
      <w:r w:rsidRPr="005F33FF">
        <w:rPr>
          <w:lang w:val="en-IN"/>
        </w:rPr>
        <w:br/>
        <w:t>Examples: &amp;&amp; (logical AND), || (logical OR)</w:t>
      </w:r>
      <w:proofErr w:type="gramStart"/>
      <w:r w:rsidRPr="005F33FF">
        <w:rPr>
          <w:lang w:val="en-IN"/>
        </w:rPr>
        <w:t>, !</w:t>
      </w:r>
      <w:proofErr w:type="gramEnd"/>
      <w:r w:rsidRPr="005F33FF">
        <w:rPr>
          <w:lang w:val="en-IN"/>
        </w:rPr>
        <w:t> (logical NOT)</w:t>
      </w:r>
    </w:p>
    <w:p w14:paraId="747E710E" w14:textId="77777777" w:rsidR="005F33FF" w:rsidRPr="005F33FF" w:rsidRDefault="005F33FF" w:rsidP="00194C70">
      <w:pPr>
        <w:pStyle w:val="ListParagraph"/>
        <w:numPr>
          <w:ilvl w:val="0"/>
          <w:numId w:val="49"/>
        </w:numPr>
        <w:jc w:val="both"/>
        <w:rPr>
          <w:lang w:val="en-IN"/>
        </w:rPr>
      </w:pPr>
      <w:r w:rsidRPr="005F33FF">
        <w:rPr>
          <w:lang w:val="en-IN"/>
        </w:rPr>
        <w:t>Bitwise Operators:</w:t>
      </w:r>
      <w:r w:rsidRPr="005F33FF">
        <w:rPr>
          <w:lang w:val="en-IN"/>
        </w:rPr>
        <w:br/>
        <w:t>Operate on the individual bits of integer types to perform bit-level manipulations.</w:t>
      </w:r>
      <w:r w:rsidRPr="005F33FF">
        <w:rPr>
          <w:lang w:val="en-IN"/>
        </w:rPr>
        <w:br/>
        <w:t>Examples: &amp; (bitwise AND), | (bitwise OR), ^ (bitwise XOR), ~ (bitwise complement)</w:t>
      </w:r>
    </w:p>
    <w:p w14:paraId="31C42AB6" w14:textId="77777777" w:rsidR="005F33FF" w:rsidRPr="005F33FF" w:rsidRDefault="005F33FF" w:rsidP="00BC13E0">
      <w:pPr>
        <w:pStyle w:val="ListParagraph"/>
        <w:numPr>
          <w:ilvl w:val="0"/>
          <w:numId w:val="49"/>
        </w:numPr>
        <w:rPr>
          <w:lang w:val="en-IN"/>
        </w:rPr>
      </w:pPr>
      <w:r w:rsidRPr="005F33FF">
        <w:rPr>
          <w:lang w:val="en-IN"/>
        </w:rPr>
        <w:t>Shift Operators:</w:t>
      </w:r>
      <w:r w:rsidRPr="005F33FF">
        <w:rPr>
          <w:lang w:val="en-IN"/>
        </w:rPr>
        <w:br/>
        <w:t>Shift the bits of a number to the left or right.</w:t>
      </w:r>
      <w:r w:rsidRPr="005F33FF">
        <w:rPr>
          <w:lang w:val="en-IN"/>
        </w:rPr>
        <w:br/>
        <w:t>Examples: &lt;&lt; (left shift), &gt;&gt; (right shift with sign extension), &gt;&gt;&gt; (unsigned right shift)</w:t>
      </w:r>
    </w:p>
    <w:p w14:paraId="4DA74F13" w14:textId="77777777" w:rsidR="005F33FF" w:rsidRPr="005F33FF" w:rsidRDefault="005F33FF" w:rsidP="00BC13E0">
      <w:pPr>
        <w:pStyle w:val="ListParagraph"/>
        <w:numPr>
          <w:ilvl w:val="0"/>
          <w:numId w:val="49"/>
        </w:numPr>
        <w:rPr>
          <w:lang w:val="en-IN"/>
        </w:rPr>
      </w:pPr>
      <w:r w:rsidRPr="005F33FF">
        <w:rPr>
          <w:lang w:val="en-IN"/>
        </w:rPr>
        <w:t>Ternary Operator:</w:t>
      </w:r>
      <w:r w:rsidRPr="005F33FF">
        <w:rPr>
          <w:lang w:val="en-IN"/>
        </w:rPr>
        <w:br/>
        <w:t>A conditional operator that takes three operands, acting as a shorthand for if-else statements.</w:t>
      </w:r>
      <w:r w:rsidRPr="005F33FF">
        <w:rPr>
          <w:lang w:val="en-IN"/>
        </w:rPr>
        <w:br/>
        <w:t>Syntax: </w:t>
      </w:r>
      <w:proofErr w:type="gramStart"/>
      <w:r w:rsidRPr="005F33FF">
        <w:rPr>
          <w:lang w:val="en-IN"/>
        </w:rPr>
        <w:t>condition ?</w:t>
      </w:r>
      <w:proofErr w:type="gramEnd"/>
      <w:r w:rsidRPr="005F33FF">
        <w:rPr>
          <w:lang w:val="en-IN"/>
        </w:rPr>
        <w:t xml:space="preserve"> </w:t>
      </w:r>
      <w:proofErr w:type="spellStart"/>
      <w:proofErr w:type="gramStart"/>
      <w:r w:rsidRPr="005F33FF">
        <w:rPr>
          <w:lang w:val="en-IN"/>
        </w:rPr>
        <w:t>expressionIfTrue</w:t>
      </w:r>
      <w:proofErr w:type="spellEnd"/>
      <w:r w:rsidRPr="005F33FF">
        <w:rPr>
          <w:lang w:val="en-IN"/>
        </w:rPr>
        <w:t xml:space="preserve"> :</w:t>
      </w:r>
      <w:proofErr w:type="gramEnd"/>
      <w:r w:rsidRPr="005F33FF">
        <w:rPr>
          <w:lang w:val="en-IN"/>
        </w:rPr>
        <w:t xml:space="preserve"> </w:t>
      </w:r>
      <w:proofErr w:type="spellStart"/>
      <w:r w:rsidRPr="005F33FF">
        <w:rPr>
          <w:lang w:val="en-IN"/>
        </w:rPr>
        <w:t>expressionIfFalse</w:t>
      </w:r>
      <w:proofErr w:type="spellEnd"/>
    </w:p>
    <w:p w14:paraId="5A3A2251" w14:textId="35AE1886" w:rsidR="00EF4E6A" w:rsidRDefault="005F33FF" w:rsidP="00D62F92">
      <w:pPr>
        <w:pStyle w:val="ListParagraph"/>
        <w:numPr>
          <w:ilvl w:val="0"/>
          <w:numId w:val="49"/>
        </w:numPr>
        <w:rPr>
          <w:lang w:val="en-IN"/>
        </w:rPr>
      </w:pPr>
      <w:r w:rsidRPr="005F33FF">
        <w:rPr>
          <w:lang w:val="en-IN"/>
        </w:rPr>
        <w:t>Instance</w:t>
      </w:r>
      <w:r w:rsidR="00D12385">
        <w:rPr>
          <w:lang w:val="en-IN"/>
        </w:rPr>
        <w:t xml:space="preserve"> </w:t>
      </w:r>
      <w:r w:rsidRPr="005F33FF">
        <w:rPr>
          <w:lang w:val="en-IN"/>
        </w:rPr>
        <w:t>of Operator:</w:t>
      </w:r>
      <w:r w:rsidRPr="005F33FF">
        <w:rPr>
          <w:lang w:val="en-IN"/>
        </w:rPr>
        <w:br/>
        <w:t>Tests whether an object is an instance of a specific class or implements an interface.</w:t>
      </w:r>
      <w:r w:rsidRPr="005F33FF">
        <w:rPr>
          <w:lang w:val="en-IN"/>
        </w:rPr>
        <w:br/>
        <w:t xml:space="preserve">Syntax: object </w:t>
      </w:r>
      <w:proofErr w:type="spellStart"/>
      <w:r w:rsidRPr="005F33FF">
        <w:rPr>
          <w:lang w:val="en-IN"/>
        </w:rPr>
        <w:t>instanceof</w:t>
      </w:r>
      <w:proofErr w:type="spellEnd"/>
      <w:r w:rsidRPr="005F33FF">
        <w:rPr>
          <w:lang w:val="en-IN"/>
        </w:rPr>
        <w:t xml:space="preserve"> </w:t>
      </w:r>
      <w:proofErr w:type="spellStart"/>
      <w:r w:rsidRPr="005F33FF">
        <w:rPr>
          <w:lang w:val="en-IN"/>
        </w:rPr>
        <w:t>ClassName</w:t>
      </w:r>
      <w:proofErr w:type="spellEnd"/>
    </w:p>
    <w:p w14:paraId="6CFCA332" w14:textId="77777777" w:rsidR="00D62F92" w:rsidRDefault="00D62F92" w:rsidP="00D62F92">
      <w:pPr>
        <w:rPr>
          <w:lang w:val="en-IN"/>
        </w:rPr>
      </w:pPr>
    </w:p>
    <w:p w14:paraId="35F92BA4" w14:textId="77777777" w:rsidR="00D62F92" w:rsidRDefault="00D62F92" w:rsidP="00D62F92">
      <w:pPr>
        <w:rPr>
          <w:lang w:val="en-IN"/>
        </w:rPr>
      </w:pPr>
    </w:p>
    <w:p w14:paraId="6CD59E1D" w14:textId="77777777" w:rsidR="00D62F92" w:rsidRPr="00D62F92" w:rsidRDefault="00D62F92" w:rsidP="00D62F92">
      <w:pPr>
        <w:rPr>
          <w:lang w:val="en-IN"/>
        </w:rPr>
      </w:pPr>
    </w:p>
    <w:p w14:paraId="49819F0B" w14:textId="7A298BE7" w:rsidR="005F33FF" w:rsidRPr="00971C4A" w:rsidRDefault="00000000" w:rsidP="00194C70">
      <w:pPr>
        <w:pStyle w:val="ListParagraph"/>
        <w:numPr>
          <w:ilvl w:val="0"/>
          <w:numId w:val="19"/>
        </w:numPr>
        <w:jc w:val="both"/>
        <w:rPr>
          <w:b/>
          <w:bCs/>
          <w:sz w:val="32"/>
          <w:szCs w:val="32"/>
        </w:rPr>
      </w:pPr>
      <w:r w:rsidRPr="00971C4A">
        <w:rPr>
          <w:b/>
          <w:bCs/>
          <w:sz w:val="32"/>
          <w:szCs w:val="32"/>
        </w:rPr>
        <w:lastRenderedPageBreak/>
        <w:t>Write a Java program demonstrating the use of arithmetic, relational, and logical operators.</w:t>
      </w:r>
    </w:p>
    <w:p w14:paraId="0BA5BD6C" w14:textId="105D5AD7" w:rsidR="00590AC1" w:rsidRPr="00D62F92" w:rsidRDefault="00590AC1" w:rsidP="00D62F92">
      <w:pPr>
        <w:pStyle w:val="ListParagraph"/>
        <w:jc w:val="both"/>
        <w:rPr>
          <w:b/>
          <w:bCs/>
        </w:rPr>
      </w:pPr>
      <w:r w:rsidRPr="00590AC1">
        <w:rPr>
          <w:b/>
          <w:bCs/>
        </w:rPr>
        <w:t>package Day2;</w:t>
      </w:r>
    </w:p>
    <w:p w14:paraId="44C820AD" w14:textId="1115F3E1" w:rsidR="00590AC1" w:rsidRPr="00923051" w:rsidRDefault="00590AC1" w:rsidP="00923051">
      <w:pPr>
        <w:pStyle w:val="ListParagraph"/>
        <w:spacing w:after="0" w:line="240" w:lineRule="auto"/>
        <w:jc w:val="both"/>
        <w:rPr>
          <w:b/>
          <w:bCs/>
        </w:rPr>
      </w:pPr>
      <w:r w:rsidRPr="00590AC1">
        <w:rPr>
          <w:b/>
          <w:bCs/>
        </w:rPr>
        <w:t xml:space="preserve">import </w:t>
      </w:r>
      <w:proofErr w:type="spellStart"/>
      <w:proofErr w:type="gramStart"/>
      <w:r w:rsidRPr="00590AC1">
        <w:rPr>
          <w:b/>
          <w:bCs/>
        </w:rPr>
        <w:t>java.util</w:t>
      </w:r>
      <w:proofErr w:type="gramEnd"/>
      <w:r w:rsidRPr="00590AC1">
        <w:rPr>
          <w:b/>
          <w:bCs/>
        </w:rPr>
        <w:t>.Scanner</w:t>
      </w:r>
      <w:proofErr w:type="spellEnd"/>
      <w:r w:rsidRPr="00590AC1">
        <w:rPr>
          <w:b/>
          <w:bCs/>
        </w:rPr>
        <w:t>;</w:t>
      </w:r>
    </w:p>
    <w:p w14:paraId="583498B3" w14:textId="29763698" w:rsidR="00590AC1" w:rsidRPr="00923051" w:rsidRDefault="00590AC1" w:rsidP="00923051">
      <w:pPr>
        <w:pStyle w:val="ListParagraph"/>
        <w:spacing w:after="0" w:line="240" w:lineRule="auto"/>
        <w:jc w:val="both"/>
        <w:rPr>
          <w:b/>
          <w:bCs/>
        </w:rPr>
      </w:pPr>
      <w:r w:rsidRPr="00590AC1">
        <w:rPr>
          <w:b/>
          <w:bCs/>
        </w:rPr>
        <w:t xml:space="preserve">public class </w:t>
      </w:r>
      <w:proofErr w:type="spellStart"/>
      <w:r w:rsidRPr="00590AC1">
        <w:rPr>
          <w:b/>
          <w:bCs/>
        </w:rPr>
        <w:t>AllOperators</w:t>
      </w:r>
      <w:proofErr w:type="spellEnd"/>
      <w:r w:rsidRPr="00590AC1">
        <w:rPr>
          <w:b/>
          <w:bCs/>
        </w:rPr>
        <w:t xml:space="preserve"> {</w:t>
      </w:r>
    </w:p>
    <w:p w14:paraId="74D2DE45" w14:textId="77777777" w:rsidR="00590AC1" w:rsidRPr="00590AC1" w:rsidRDefault="00590AC1" w:rsidP="00194C70">
      <w:pPr>
        <w:pStyle w:val="ListParagraph"/>
        <w:jc w:val="both"/>
        <w:rPr>
          <w:b/>
          <w:bCs/>
        </w:rPr>
      </w:pPr>
      <w:r w:rsidRPr="00590AC1">
        <w:rPr>
          <w:b/>
          <w:bCs/>
        </w:rPr>
        <w:t xml:space="preserve">    public static void </w:t>
      </w:r>
      <w:proofErr w:type="gramStart"/>
      <w:r w:rsidRPr="00590AC1">
        <w:rPr>
          <w:b/>
          <w:bCs/>
        </w:rPr>
        <w:t>main(String[</w:t>
      </w:r>
      <w:proofErr w:type="gramEnd"/>
      <w:r w:rsidRPr="00590AC1">
        <w:rPr>
          <w:b/>
          <w:bCs/>
        </w:rPr>
        <w:t xml:space="preserve">] </w:t>
      </w:r>
      <w:proofErr w:type="spellStart"/>
      <w:r w:rsidRPr="00590AC1">
        <w:rPr>
          <w:b/>
          <w:bCs/>
        </w:rPr>
        <w:t>args</w:t>
      </w:r>
      <w:proofErr w:type="spellEnd"/>
      <w:r w:rsidRPr="00590AC1">
        <w:rPr>
          <w:b/>
          <w:bCs/>
        </w:rPr>
        <w:t>) {</w:t>
      </w:r>
    </w:p>
    <w:p w14:paraId="58A5F5B3" w14:textId="77777777" w:rsidR="00590AC1" w:rsidRPr="00590AC1" w:rsidRDefault="00590AC1" w:rsidP="00194C70">
      <w:pPr>
        <w:pStyle w:val="ListParagraph"/>
        <w:jc w:val="both"/>
        <w:rPr>
          <w:b/>
          <w:bCs/>
        </w:rPr>
      </w:pPr>
      <w:r w:rsidRPr="00590AC1">
        <w:rPr>
          <w:b/>
          <w:bCs/>
        </w:rPr>
        <w:t xml:space="preserve">        Scanner in = new </w:t>
      </w:r>
      <w:proofErr w:type="gramStart"/>
      <w:r w:rsidRPr="00590AC1">
        <w:rPr>
          <w:b/>
          <w:bCs/>
        </w:rPr>
        <w:t>Scanner(</w:t>
      </w:r>
      <w:proofErr w:type="gramEnd"/>
      <w:r w:rsidRPr="00590AC1">
        <w:rPr>
          <w:b/>
          <w:bCs/>
        </w:rPr>
        <w:t>System.in);</w:t>
      </w:r>
    </w:p>
    <w:p w14:paraId="71CFBEF3" w14:textId="77777777" w:rsidR="00590AC1" w:rsidRPr="00590AC1" w:rsidRDefault="00590AC1" w:rsidP="00194C70">
      <w:pPr>
        <w:pStyle w:val="ListParagraph"/>
        <w:jc w:val="both"/>
        <w:rPr>
          <w:b/>
          <w:bCs/>
        </w:rPr>
      </w:pPr>
      <w:r w:rsidRPr="00590AC1">
        <w:rPr>
          <w:b/>
          <w:bCs/>
        </w:rPr>
        <w:t xml:space="preserve">        </w:t>
      </w:r>
      <w:proofErr w:type="spellStart"/>
      <w:r w:rsidRPr="00590AC1">
        <w:rPr>
          <w:b/>
          <w:bCs/>
        </w:rPr>
        <w:t>System.out.println</w:t>
      </w:r>
      <w:proofErr w:type="spellEnd"/>
      <w:r w:rsidRPr="00590AC1">
        <w:rPr>
          <w:b/>
          <w:bCs/>
        </w:rPr>
        <w:t>("Enter Value Of A: ");</w:t>
      </w:r>
    </w:p>
    <w:p w14:paraId="49DD51D5" w14:textId="77777777" w:rsidR="00590AC1" w:rsidRPr="00590AC1" w:rsidRDefault="00590AC1" w:rsidP="00194C70">
      <w:pPr>
        <w:pStyle w:val="ListParagraph"/>
        <w:jc w:val="both"/>
        <w:rPr>
          <w:b/>
          <w:bCs/>
        </w:rPr>
      </w:pPr>
      <w:r w:rsidRPr="00590AC1">
        <w:rPr>
          <w:b/>
          <w:bCs/>
        </w:rPr>
        <w:t xml:space="preserve">        int a = </w:t>
      </w:r>
      <w:proofErr w:type="spellStart"/>
      <w:proofErr w:type="gramStart"/>
      <w:r w:rsidRPr="00590AC1">
        <w:rPr>
          <w:b/>
          <w:bCs/>
        </w:rPr>
        <w:t>in.nextInt</w:t>
      </w:r>
      <w:proofErr w:type="spellEnd"/>
      <w:proofErr w:type="gramEnd"/>
      <w:r w:rsidRPr="00590AC1">
        <w:rPr>
          <w:b/>
          <w:bCs/>
        </w:rPr>
        <w:t>();</w:t>
      </w:r>
    </w:p>
    <w:p w14:paraId="4A994566" w14:textId="77777777" w:rsidR="00590AC1" w:rsidRPr="00590AC1" w:rsidRDefault="00590AC1" w:rsidP="00194C70">
      <w:pPr>
        <w:pStyle w:val="ListParagraph"/>
        <w:jc w:val="both"/>
        <w:rPr>
          <w:b/>
          <w:bCs/>
        </w:rPr>
      </w:pPr>
      <w:r w:rsidRPr="00590AC1">
        <w:rPr>
          <w:b/>
          <w:bCs/>
        </w:rPr>
        <w:t xml:space="preserve">        </w:t>
      </w:r>
      <w:proofErr w:type="spellStart"/>
      <w:r w:rsidRPr="00590AC1">
        <w:rPr>
          <w:b/>
          <w:bCs/>
        </w:rPr>
        <w:t>System.out.println</w:t>
      </w:r>
      <w:proofErr w:type="spellEnd"/>
      <w:r w:rsidRPr="00590AC1">
        <w:rPr>
          <w:b/>
          <w:bCs/>
        </w:rPr>
        <w:t>("Enter Value Of B: ");</w:t>
      </w:r>
    </w:p>
    <w:p w14:paraId="586236DA" w14:textId="5C65765E" w:rsidR="00590AC1" w:rsidRPr="00923051" w:rsidRDefault="00590AC1" w:rsidP="00923051">
      <w:pPr>
        <w:pStyle w:val="ListParagraph"/>
        <w:jc w:val="both"/>
        <w:rPr>
          <w:b/>
          <w:bCs/>
        </w:rPr>
      </w:pPr>
      <w:r w:rsidRPr="00590AC1">
        <w:rPr>
          <w:b/>
          <w:bCs/>
        </w:rPr>
        <w:t xml:space="preserve">        int b = </w:t>
      </w:r>
      <w:proofErr w:type="spellStart"/>
      <w:proofErr w:type="gramStart"/>
      <w:r w:rsidRPr="00590AC1">
        <w:rPr>
          <w:b/>
          <w:bCs/>
        </w:rPr>
        <w:t>in.nextInt</w:t>
      </w:r>
      <w:proofErr w:type="spellEnd"/>
      <w:proofErr w:type="gramEnd"/>
      <w:r w:rsidRPr="00590AC1">
        <w:rPr>
          <w:b/>
          <w:bCs/>
        </w:rPr>
        <w:t>();</w:t>
      </w:r>
    </w:p>
    <w:p w14:paraId="4ADF2AAD" w14:textId="77777777" w:rsidR="00590AC1" w:rsidRPr="00590AC1" w:rsidRDefault="00590AC1" w:rsidP="00194C70">
      <w:pPr>
        <w:pStyle w:val="ListParagraph"/>
        <w:jc w:val="both"/>
        <w:rPr>
          <w:b/>
          <w:bCs/>
        </w:rPr>
      </w:pPr>
      <w:r w:rsidRPr="00590AC1">
        <w:rPr>
          <w:b/>
          <w:bCs/>
        </w:rPr>
        <w:t xml:space="preserve">        // Arithmetic Operators</w:t>
      </w:r>
    </w:p>
    <w:p w14:paraId="6E7514BF" w14:textId="77777777" w:rsidR="00590AC1" w:rsidRPr="00590AC1" w:rsidRDefault="00590AC1" w:rsidP="00194C70">
      <w:pPr>
        <w:pStyle w:val="ListParagraph"/>
        <w:jc w:val="both"/>
        <w:rPr>
          <w:b/>
          <w:bCs/>
        </w:rPr>
      </w:pPr>
      <w:r w:rsidRPr="00590AC1">
        <w:rPr>
          <w:b/>
          <w:bCs/>
        </w:rPr>
        <w:t xml:space="preserve">        </w:t>
      </w:r>
      <w:proofErr w:type="spellStart"/>
      <w:r w:rsidRPr="00590AC1">
        <w:rPr>
          <w:b/>
          <w:bCs/>
        </w:rPr>
        <w:t>System.out.println</w:t>
      </w:r>
      <w:proofErr w:type="spellEnd"/>
      <w:r w:rsidRPr="00590AC1">
        <w:rPr>
          <w:b/>
          <w:bCs/>
        </w:rPr>
        <w:t>("Arithmetic Operators:");</w:t>
      </w:r>
    </w:p>
    <w:p w14:paraId="1CA9E4CA" w14:textId="77777777" w:rsidR="00590AC1" w:rsidRPr="00590AC1" w:rsidRDefault="00590AC1" w:rsidP="00194C70">
      <w:pPr>
        <w:pStyle w:val="ListParagraph"/>
        <w:jc w:val="both"/>
        <w:rPr>
          <w:b/>
          <w:bCs/>
        </w:rPr>
      </w:pPr>
      <w:r w:rsidRPr="00590AC1">
        <w:rPr>
          <w:b/>
          <w:bCs/>
        </w:rPr>
        <w:t xml:space="preserve">        </w:t>
      </w:r>
      <w:proofErr w:type="spellStart"/>
      <w:r w:rsidRPr="00590AC1">
        <w:rPr>
          <w:b/>
          <w:bCs/>
        </w:rPr>
        <w:t>System.out.println</w:t>
      </w:r>
      <w:proofErr w:type="spellEnd"/>
      <w:r w:rsidRPr="00590AC1">
        <w:rPr>
          <w:b/>
          <w:bCs/>
        </w:rPr>
        <w:t>("a + b = " + (a + b));</w:t>
      </w:r>
    </w:p>
    <w:p w14:paraId="3CBAE789" w14:textId="77777777" w:rsidR="00590AC1" w:rsidRPr="00590AC1" w:rsidRDefault="00590AC1" w:rsidP="00194C70">
      <w:pPr>
        <w:pStyle w:val="ListParagraph"/>
        <w:jc w:val="both"/>
        <w:rPr>
          <w:b/>
          <w:bCs/>
        </w:rPr>
      </w:pPr>
      <w:r w:rsidRPr="00590AC1">
        <w:rPr>
          <w:b/>
          <w:bCs/>
        </w:rPr>
        <w:t xml:space="preserve">        </w:t>
      </w:r>
      <w:proofErr w:type="spellStart"/>
      <w:r w:rsidRPr="00590AC1">
        <w:rPr>
          <w:b/>
          <w:bCs/>
        </w:rPr>
        <w:t>System.out.println</w:t>
      </w:r>
      <w:proofErr w:type="spellEnd"/>
      <w:r w:rsidRPr="00590AC1">
        <w:rPr>
          <w:b/>
          <w:bCs/>
        </w:rPr>
        <w:t>("a - b = " + (a - b));</w:t>
      </w:r>
    </w:p>
    <w:p w14:paraId="6951378D" w14:textId="77777777" w:rsidR="00590AC1" w:rsidRPr="00590AC1" w:rsidRDefault="00590AC1" w:rsidP="00194C70">
      <w:pPr>
        <w:pStyle w:val="ListParagraph"/>
        <w:jc w:val="both"/>
        <w:rPr>
          <w:b/>
          <w:bCs/>
        </w:rPr>
      </w:pPr>
      <w:r w:rsidRPr="00590AC1">
        <w:rPr>
          <w:b/>
          <w:bCs/>
        </w:rPr>
        <w:t xml:space="preserve">        </w:t>
      </w:r>
      <w:proofErr w:type="spellStart"/>
      <w:r w:rsidRPr="00590AC1">
        <w:rPr>
          <w:b/>
          <w:bCs/>
        </w:rPr>
        <w:t>System.out.println</w:t>
      </w:r>
      <w:proofErr w:type="spellEnd"/>
      <w:r w:rsidRPr="00590AC1">
        <w:rPr>
          <w:b/>
          <w:bCs/>
        </w:rPr>
        <w:t>("a * b = " + (a * b));</w:t>
      </w:r>
    </w:p>
    <w:p w14:paraId="6BCD12AF" w14:textId="77777777" w:rsidR="00590AC1" w:rsidRPr="00590AC1" w:rsidRDefault="00590AC1" w:rsidP="00194C70">
      <w:pPr>
        <w:pStyle w:val="ListParagraph"/>
        <w:jc w:val="both"/>
        <w:rPr>
          <w:b/>
          <w:bCs/>
        </w:rPr>
      </w:pPr>
      <w:r w:rsidRPr="00590AC1">
        <w:rPr>
          <w:b/>
          <w:bCs/>
        </w:rPr>
        <w:t xml:space="preserve">        </w:t>
      </w:r>
      <w:proofErr w:type="spellStart"/>
      <w:r w:rsidRPr="00590AC1">
        <w:rPr>
          <w:b/>
          <w:bCs/>
        </w:rPr>
        <w:t>System.out.println</w:t>
      </w:r>
      <w:proofErr w:type="spellEnd"/>
      <w:r w:rsidRPr="00590AC1">
        <w:rPr>
          <w:b/>
          <w:bCs/>
        </w:rPr>
        <w:t>("a / b = " + (a / b));</w:t>
      </w:r>
    </w:p>
    <w:p w14:paraId="3552A415" w14:textId="77777777" w:rsidR="00590AC1" w:rsidRPr="00590AC1" w:rsidRDefault="00590AC1" w:rsidP="00194C70">
      <w:pPr>
        <w:pStyle w:val="ListParagraph"/>
        <w:jc w:val="both"/>
        <w:rPr>
          <w:b/>
          <w:bCs/>
        </w:rPr>
      </w:pPr>
      <w:r w:rsidRPr="00590AC1">
        <w:rPr>
          <w:b/>
          <w:bCs/>
        </w:rPr>
        <w:t xml:space="preserve">        </w:t>
      </w:r>
      <w:proofErr w:type="spellStart"/>
      <w:r w:rsidRPr="00590AC1">
        <w:rPr>
          <w:b/>
          <w:bCs/>
        </w:rPr>
        <w:t>System.out.println</w:t>
      </w:r>
      <w:proofErr w:type="spellEnd"/>
      <w:r w:rsidRPr="00590AC1">
        <w:rPr>
          <w:b/>
          <w:bCs/>
        </w:rPr>
        <w:t>("a % b = " + (a % b));</w:t>
      </w:r>
    </w:p>
    <w:p w14:paraId="0C7A375F" w14:textId="302B45FD" w:rsidR="00590AC1" w:rsidRPr="001B517C" w:rsidRDefault="00590AC1" w:rsidP="00F23EA0">
      <w:pPr>
        <w:spacing w:after="0"/>
        <w:jc w:val="both"/>
        <w:rPr>
          <w:b/>
          <w:bCs/>
        </w:rPr>
      </w:pPr>
      <w:r w:rsidRPr="001B517C">
        <w:rPr>
          <w:b/>
          <w:bCs/>
        </w:rPr>
        <w:t xml:space="preserve">     </w:t>
      </w:r>
      <w:r w:rsidR="00A4425F">
        <w:rPr>
          <w:b/>
          <w:bCs/>
        </w:rPr>
        <w:t xml:space="preserve">               </w:t>
      </w:r>
      <w:r w:rsidRPr="001B517C">
        <w:rPr>
          <w:b/>
          <w:bCs/>
        </w:rPr>
        <w:t xml:space="preserve">  // Relational Operators</w:t>
      </w:r>
    </w:p>
    <w:p w14:paraId="47AB00B7" w14:textId="77777777" w:rsidR="00590AC1" w:rsidRPr="00590AC1" w:rsidRDefault="00590AC1" w:rsidP="00F23EA0">
      <w:pPr>
        <w:pStyle w:val="ListParagraph"/>
        <w:spacing w:after="0"/>
        <w:jc w:val="both"/>
        <w:rPr>
          <w:b/>
          <w:bCs/>
        </w:rPr>
      </w:pPr>
      <w:r w:rsidRPr="00590AC1">
        <w:rPr>
          <w:b/>
          <w:bCs/>
        </w:rPr>
        <w:t xml:space="preserve">        </w:t>
      </w:r>
      <w:proofErr w:type="spellStart"/>
      <w:r w:rsidRPr="00590AC1">
        <w:rPr>
          <w:b/>
          <w:bCs/>
        </w:rPr>
        <w:t>System.out.println</w:t>
      </w:r>
      <w:proofErr w:type="spellEnd"/>
      <w:r w:rsidRPr="00590AC1">
        <w:rPr>
          <w:b/>
          <w:bCs/>
        </w:rPr>
        <w:t>("\</w:t>
      </w:r>
      <w:proofErr w:type="spellStart"/>
      <w:r w:rsidRPr="00590AC1">
        <w:rPr>
          <w:b/>
          <w:bCs/>
        </w:rPr>
        <w:t>nRelational</w:t>
      </w:r>
      <w:proofErr w:type="spellEnd"/>
      <w:r w:rsidRPr="00590AC1">
        <w:rPr>
          <w:b/>
          <w:bCs/>
        </w:rPr>
        <w:t xml:space="preserve"> Operators:");</w:t>
      </w:r>
    </w:p>
    <w:p w14:paraId="06475815" w14:textId="77777777" w:rsidR="00590AC1" w:rsidRPr="00590AC1" w:rsidRDefault="00590AC1" w:rsidP="00194C70">
      <w:pPr>
        <w:pStyle w:val="ListParagraph"/>
        <w:jc w:val="both"/>
        <w:rPr>
          <w:b/>
          <w:bCs/>
        </w:rPr>
      </w:pPr>
      <w:r w:rsidRPr="00590AC1">
        <w:rPr>
          <w:b/>
          <w:bCs/>
        </w:rPr>
        <w:t xml:space="preserve">        </w:t>
      </w:r>
      <w:proofErr w:type="spellStart"/>
      <w:r w:rsidRPr="00590AC1">
        <w:rPr>
          <w:b/>
          <w:bCs/>
        </w:rPr>
        <w:t>System.out.println</w:t>
      </w:r>
      <w:proofErr w:type="spellEnd"/>
      <w:r w:rsidRPr="00590AC1">
        <w:rPr>
          <w:b/>
          <w:bCs/>
        </w:rPr>
        <w:t>("a == b: " + (a == b));</w:t>
      </w:r>
    </w:p>
    <w:p w14:paraId="7A0ACACF" w14:textId="77777777" w:rsidR="00590AC1" w:rsidRPr="00590AC1" w:rsidRDefault="00590AC1" w:rsidP="00194C70">
      <w:pPr>
        <w:pStyle w:val="ListParagraph"/>
        <w:jc w:val="both"/>
        <w:rPr>
          <w:b/>
          <w:bCs/>
        </w:rPr>
      </w:pPr>
      <w:r w:rsidRPr="00590AC1">
        <w:rPr>
          <w:b/>
          <w:bCs/>
        </w:rPr>
        <w:t xml:space="preserve">        </w:t>
      </w:r>
      <w:proofErr w:type="spellStart"/>
      <w:r w:rsidRPr="00590AC1">
        <w:rPr>
          <w:b/>
          <w:bCs/>
        </w:rPr>
        <w:t>System.out.println</w:t>
      </w:r>
      <w:proofErr w:type="spellEnd"/>
      <w:r w:rsidRPr="00590AC1">
        <w:rPr>
          <w:b/>
          <w:bCs/>
        </w:rPr>
        <w:t>("</w:t>
      </w:r>
      <w:proofErr w:type="gramStart"/>
      <w:r w:rsidRPr="00590AC1">
        <w:rPr>
          <w:b/>
          <w:bCs/>
        </w:rPr>
        <w:t>a !</w:t>
      </w:r>
      <w:proofErr w:type="gramEnd"/>
      <w:r w:rsidRPr="00590AC1">
        <w:rPr>
          <w:b/>
          <w:bCs/>
        </w:rPr>
        <w:t>= b: " + (</w:t>
      </w:r>
      <w:proofErr w:type="gramStart"/>
      <w:r w:rsidRPr="00590AC1">
        <w:rPr>
          <w:b/>
          <w:bCs/>
        </w:rPr>
        <w:t>a !</w:t>
      </w:r>
      <w:proofErr w:type="gramEnd"/>
      <w:r w:rsidRPr="00590AC1">
        <w:rPr>
          <w:b/>
          <w:bCs/>
        </w:rPr>
        <w:t>= b));</w:t>
      </w:r>
    </w:p>
    <w:p w14:paraId="0B135559" w14:textId="77777777" w:rsidR="00590AC1" w:rsidRPr="00590AC1" w:rsidRDefault="00590AC1" w:rsidP="00194C70">
      <w:pPr>
        <w:pStyle w:val="ListParagraph"/>
        <w:jc w:val="both"/>
        <w:rPr>
          <w:b/>
          <w:bCs/>
        </w:rPr>
      </w:pPr>
      <w:r w:rsidRPr="00590AC1">
        <w:rPr>
          <w:b/>
          <w:bCs/>
        </w:rPr>
        <w:t xml:space="preserve">        </w:t>
      </w:r>
      <w:proofErr w:type="spellStart"/>
      <w:r w:rsidRPr="00590AC1">
        <w:rPr>
          <w:b/>
          <w:bCs/>
        </w:rPr>
        <w:t>System.out.println</w:t>
      </w:r>
      <w:proofErr w:type="spellEnd"/>
      <w:r w:rsidRPr="00590AC1">
        <w:rPr>
          <w:b/>
          <w:bCs/>
        </w:rPr>
        <w:t>("a &gt; b: " + (a &gt; b));</w:t>
      </w:r>
    </w:p>
    <w:p w14:paraId="7FBDEB67" w14:textId="77777777" w:rsidR="00590AC1" w:rsidRPr="00590AC1" w:rsidRDefault="00590AC1" w:rsidP="00194C70">
      <w:pPr>
        <w:pStyle w:val="ListParagraph"/>
        <w:jc w:val="both"/>
        <w:rPr>
          <w:b/>
          <w:bCs/>
        </w:rPr>
      </w:pPr>
      <w:r w:rsidRPr="00590AC1">
        <w:rPr>
          <w:b/>
          <w:bCs/>
        </w:rPr>
        <w:t xml:space="preserve">        </w:t>
      </w:r>
      <w:proofErr w:type="spellStart"/>
      <w:r w:rsidRPr="00590AC1">
        <w:rPr>
          <w:b/>
          <w:bCs/>
        </w:rPr>
        <w:t>System.out.println</w:t>
      </w:r>
      <w:proofErr w:type="spellEnd"/>
      <w:r w:rsidRPr="00590AC1">
        <w:rPr>
          <w:b/>
          <w:bCs/>
        </w:rPr>
        <w:t>("a &lt; b: " + (a &lt; b));</w:t>
      </w:r>
    </w:p>
    <w:p w14:paraId="33FCD7D6" w14:textId="77777777" w:rsidR="00590AC1" w:rsidRPr="00590AC1" w:rsidRDefault="00590AC1" w:rsidP="00194C70">
      <w:pPr>
        <w:pStyle w:val="ListParagraph"/>
        <w:jc w:val="both"/>
        <w:rPr>
          <w:b/>
          <w:bCs/>
        </w:rPr>
      </w:pPr>
      <w:r w:rsidRPr="00590AC1">
        <w:rPr>
          <w:b/>
          <w:bCs/>
        </w:rPr>
        <w:t xml:space="preserve">        </w:t>
      </w:r>
      <w:proofErr w:type="spellStart"/>
      <w:r w:rsidRPr="00590AC1">
        <w:rPr>
          <w:b/>
          <w:bCs/>
        </w:rPr>
        <w:t>System.out.println</w:t>
      </w:r>
      <w:proofErr w:type="spellEnd"/>
      <w:r w:rsidRPr="00590AC1">
        <w:rPr>
          <w:b/>
          <w:bCs/>
        </w:rPr>
        <w:t>("a &gt;= b: " + (a &gt;= b));</w:t>
      </w:r>
    </w:p>
    <w:p w14:paraId="05F10BAE" w14:textId="77777777" w:rsidR="00590AC1" w:rsidRPr="00590AC1" w:rsidRDefault="00590AC1" w:rsidP="00194C70">
      <w:pPr>
        <w:pStyle w:val="ListParagraph"/>
        <w:jc w:val="both"/>
        <w:rPr>
          <w:b/>
          <w:bCs/>
        </w:rPr>
      </w:pPr>
      <w:r w:rsidRPr="00590AC1">
        <w:rPr>
          <w:b/>
          <w:bCs/>
        </w:rPr>
        <w:t xml:space="preserve">        </w:t>
      </w:r>
      <w:proofErr w:type="spellStart"/>
      <w:r w:rsidRPr="00590AC1">
        <w:rPr>
          <w:b/>
          <w:bCs/>
        </w:rPr>
        <w:t>System.out.println</w:t>
      </w:r>
      <w:proofErr w:type="spellEnd"/>
      <w:r w:rsidRPr="00590AC1">
        <w:rPr>
          <w:b/>
          <w:bCs/>
        </w:rPr>
        <w:t>("a &lt;= b: " + (a &lt;= b));</w:t>
      </w:r>
    </w:p>
    <w:p w14:paraId="0ECDD96E" w14:textId="3C4DEDA8" w:rsidR="00590AC1" w:rsidRPr="001B517C" w:rsidRDefault="00590AC1" w:rsidP="00F23EA0">
      <w:pPr>
        <w:spacing w:after="0"/>
        <w:jc w:val="both"/>
        <w:rPr>
          <w:b/>
          <w:bCs/>
        </w:rPr>
      </w:pPr>
      <w:r w:rsidRPr="001B517C">
        <w:rPr>
          <w:b/>
          <w:bCs/>
        </w:rPr>
        <w:t xml:space="preserve">  </w:t>
      </w:r>
      <w:r w:rsidR="005D58FF">
        <w:rPr>
          <w:b/>
          <w:bCs/>
        </w:rPr>
        <w:t xml:space="preserve">                  </w:t>
      </w:r>
      <w:r w:rsidRPr="001B517C">
        <w:rPr>
          <w:b/>
          <w:bCs/>
        </w:rPr>
        <w:t xml:space="preserve">  // Logical Operators</w:t>
      </w:r>
    </w:p>
    <w:p w14:paraId="0A1B124D" w14:textId="77777777" w:rsidR="00590AC1" w:rsidRPr="00590AC1" w:rsidRDefault="00590AC1" w:rsidP="00F23EA0">
      <w:pPr>
        <w:pStyle w:val="ListParagraph"/>
        <w:spacing w:after="0"/>
        <w:jc w:val="both"/>
        <w:rPr>
          <w:b/>
          <w:bCs/>
        </w:rPr>
      </w:pPr>
      <w:r w:rsidRPr="00590AC1">
        <w:rPr>
          <w:b/>
          <w:bCs/>
        </w:rPr>
        <w:t xml:space="preserve">        </w:t>
      </w:r>
      <w:proofErr w:type="spellStart"/>
      <w:r w:rsidRPr="00590AC1">
        <w:rPr>
          <w:b/>
          <w:bCs/>
        </w:rPr>
        <w:t>boolean</w:t>
      </w:r>
      <w:proofErr w:type="spellEnd"/>
      <w:r w:rsidRPr="00590AC1">
        <w:rPr>
          <w:b/>
          <w:bCs/>
        </w:rPr>
        <w:t xml:space="preserve"> x = true, y = false;</w:t>
      </w:r>
    </w:p>
    <w:p w14:paraId="4B99D66F" w14:textId="77777777" w:rsidR="00590AC1" w:rsidRPr="00590AC1" w:rsidRDefault="00590AC1" w:rsidP="00194C70">
      <w:pPr>
        <w:pStyle w:val="ListParagraph"/>
        <w:jc w:val="both"/>
        <w:rPr>
          <w:b/>
          <w:bCs/>
        </w:rPr>
      </w:pPr>
      <w:r w:rsidRPr="00590AC1">
        <w:rPr>
          <w:b/>
          <w:bCs/>
        </w:rPr>
        <w:t xml:space="preserve">        </w:t>
      </w:r>
      <w:proofErr w:type="spellStart"/>
      <w:r w:rsidRPr="00590AC1">
        <w:rPr>
          <w:b/>
          <w:bCs/>
        </w:rPr>
        <w:t>System.out.println</w:t>
      </w:r>
      <w:proofErr w:type="spellEnd"/>
      <w:r w:rsidRPr="00590AC1">
        <w:rPr>
          <w:b/>
          <w:bCs/>
        </w:rPr>
        <w:t>("\</w:t>
      </w:r>
      <w:proofErr w:type="spellStart"/>
      <w:r w:rsidRPr="00590AC1">
        <w:rPr>
          <w:b/>
          <w:bCs/>
        </w:rPr>
        <w:t>nLogical</w:t>
      </w:r>
      <w:proofErr w:type="spellEnd"/>
      <w:r w:rsidRPr="00590AC1">
        <w:rPr>
          <w:b/>
          <w:bCs/>
        </w:rPr>
        <w:t xml:space="preserve"> Operators:");</w:t>
      </w:r>
    </w:p>
    <w:p w14:paraId="67C43E95" w14:textId="77777777" w:rsidR="00590AC1" w:rsidRPr="00590AC1" w:rsidRDefault="00590AC1" w:rsidP="00194C70">
      <w:pPr>
        <w:pStyle w:val="ListParagraph"/>
        <w:jc w:val="both"/>
        <w:rPr>
          <w:b/>
          <w:bCs/>
        </w:rPr>
      </w:pPr>
      <w:r w:rsidRPr="00590AC1">
        <w:rPr>
          <w:b/>
          <w:bCs/>
        </w:rPr>
        <w:t xml:space="preserve">        </w:t>
      </w:r>
      <w:proofErr w:type="spellStart"/>
      <w:r w:rsidRPr="00590AC1">
        <w:rPr>
          <w:b/>
          <w:bCs/>
        </w:rPr>
        <w:t>System.out.println</w:t>
      </w:r>
      <w:proofErr w:type="spellEnd"/>
      <w:r w:rsidRPr="00590AC1">
        <w:rPr>
          <w:b/>
          <w:bCs/>
        </w:rPr>
        <w:t>("x &amp;&amp; y: " + (x &amp;&amp; y));</w:t>
      </w:r>
    </w:p>
    <w:p w14:paraId="6EA1C74C" w14:textId="77777777" w:rsidR="00590AC1" w:rsidRPr="00590AC1" w:rsidRDefault="00590AC1" w:rsidP="00194C70">
      <w:pPr>
        <w:pStyle w:val="ListParagraph"/>
        <w:jc w:val="both"/>
        <w:rPr>
          <w:b/>
          <w:bCs/>
        </w:rPr>
      </w:pPr>
      <w:r w:rsidRPr="00590AC1">
        <w:rPr>
          <w:b/>
          <w:bCs/>
        </w:rPr>
        <w:t xml:space="preserve">        </w:t>
      </w:r>
      <w:proofErr w:type="spellStart"/>
      <w:r w:rsidRPr="00590AC1">
        <w:rPr>
          <w:b/>
          <w:bCs/>
        </w:rPr>
        <w:t>System.out.println</w:t>
      </w:r>
      <w:proofErr w:type="spellEnd"/>
      <w:r w:rsidRPr="00590AC1">
        <w:rPr>
          <w:b/>
          <w:bCs/>
        </w:rPr>
        <w:t>("x || y: " + (x || y));</w:t>
      </w:r>
    </w:p>
    <w:p w14:paraId="4F67A166" w14:textId="77777777" w:rsidR="00590AC1" w:rsidRPr="00590AC1" w:rsidRDefault="00590AC1" w:rsidP="00194C70">
      <w:pPr>
        <w:pStyle w:val="ListParagraph"/>
        <w:jc w:val="both"/>
        <w:rPr>
          <w:b/>
          <w:bCs/>
        </w:rPr>
      </w:pPr>
      <w:r w:rsidRPr="00590AC1">
        <w:rPr>
          <w:b/>
          <w:bCs/>
        </w:rPr>
        <w:t xml:space="preserve">        </w:t>
      </w:r>
      <w:proofErr w:type="spellStart"/>
      <w:r w:rsidRPr="00590AC1">
        <w:rPr>
          <w:b/>
          <w:bCs/>
        </w:rPr>
        <w:t>System.out.println</w:t>
      </w:r>
      <w:proofErr w:type="spellEnd"/>
      <w:r w:rsidRPr="00590AC1">
        <w:rPr>
          <w:b/>
          <w:bCs/>
        </w:rPr>
        <w:t>(</w:t>
      </w:r>
      <w:proofErr w:type="gramStart"/>
      <w:r w:rsidRPr="00590AC1">
        <w:rPr>
          <w:b/>
          <w:bCs/>
        </w:rPr>
        <w:t>"!x</w:t>
      </w:r>
      <w:proofErr w:type="gramEnd"/>
      <w:r w:rsidRPr="00590AC1">
        <w:rPr>
          <w:b/>
          <w:bCs/>
        </w:rPr>
        <w:t xml:space="preserve">: " + </w:t>
      </w:r>
      <w:proofErr w:type="gramStart"/>
      <w:r w:rsidRPr="00590AC1">
        <w:rPr>
          <w:b/>
          <w:bCs/>
        </w:rPr>
        <w:t>(!x</w:t>
      </w:r>
      <w:proofErr w:type="gramEnd"/>
      <w:r w:rsidRPr="00590AC1">
        <w:rPr>
          <w:b/>
          <w:bCs/>
        </w:rPr>
        <w:t>));</w:t>
      </w:r>
    </w:p>
    <w:p w14:paraId="55A7AA62" w14:textId="77777777" w:rsidR="00590AC1" w:rsidRPr="00590AC1" w:rsidRDefault="00590AC1" w:rsidP="00194C70">
      <w:pPr>
        <w:pStyle w:val="ListParagraph"/>
        <w:jc w:val="both"/>
        <w:rPr>
          <w:b/>
          <w:bCs/>
        </w:rPr>
      </w:pPr>
      <w:r w:rsidRPr="00590AC1">
        <w:rPr>
          <w:b/>
          <w:bCs/>
        </w:rPr>
        <w:t xml:space="preserve">    }</w:t>
      </w:r>
    </w:p>
    <w:p w14:paraId="56E9CD33" w14:textId="3D0CEF2A" w:rsidR="00590AC1" w:rsidRPr="001B517C" w:rsidRDefault="00590AC1" w:rsidP="001B517C">
      <w:pPr>
        <w:pStyle w:val="ListParagraph"/>
        <w:jc w:val="both"/>
        <w:rPr>
          <w:b/>
          <w:bCs/>
        </w:rPr>
      </w:pPr>
      <w:r w:rsidRPr="00590AC1">
        <w:rPr>
          <w:b/>
          <w:bCs/>
        </w:rPr>
        <w:t>}</w:t>
      </w:r>
    </w:p>
    <w:p w14:paraId="35E4D1C1" w14:textId="27E21509" w:rsidR="005F33FF" w:rsidRDefault="005F33FF" w:rsidP="00110DF0">
      <w:pPr>
        <w:spacing w:after="0" w:line="240" w:lineRule="auto"/>
        <w:ind w:left="720"/>
        <w:jc w:val="both"/>
      </w:pPr>
      <w:r>
        <w:t xml:space="preserve">Output: </w:t>
      </w:r>
    </w:p>
    <w:p w14:paraId="70BFE9DC" w14:textId="59CB9F7C" w:rsidR="005F33FF" w:rsidRPr="005F33FF" w:rsidRDefault="005F33FF" w:rsidP="00110DF0">
      <w:pPr>
        <w:spacing w:after="0" w:line="240" w:lineRule="auto"/>
        <w:ind w:left="720"/>
        <w:jc w:val="both"/>
        <w:rPr>
          <w:lang w:val="en-IN"/>
        </w:rPr>
      </w:pPr>
      <w:r w:rsidRPr="005F33FF">
        <w:rPr>
          <w:lang w:val="en-IN"/>
        </w:rPr>
        <w:t xml:space="preserve">Enter Value Of A: </w:t>
      </w:r>
    </w:p>
    <w:p w14:paraId="0D7BA2BF" w14:textId="77777777" w:rsidR="005F33FF" w:rsidRPr="005F33FF" w:rsidRDefault="005F33FF" w:rsidP="00110DF0">
      <w:pPr>
        <w:spacing w:after="0" w:line="240" w:lineRule="auto"/>
        <w:ind w:left="720"/>
        <w:jc w:val="both"/>
        <w:rPr>
          <w:lang w:val="en-IN"/>
        </w:rPr>
      </w:pPr>
      <w:r w:rsidRPr="005F33FF">
        <w:rPr>
          <w:lang w:val="en-IN"/>
        </w:rPr>
        <w:t>5</w:t>
      </w:r>
    </w:p>
    <w:p w14:paraId="5B1F3CBF" w14:textId="77777777" w:rsidR="005F33FF" w:rsidRPr="005F33FF" w:rsidRDefault="005F33FF" w:rsidP="00110DF0">
      <w:pPr>
        <w:spacing w:after="0" w:line="240" w:lineRule="auto"/>
        <w:ind w:left="720"/>
        <w:jc w:val="both"/>
        <w:rPr>
          <w:lang w:val="en-IN"/>
        </w:rPr>
      </w:pPr>
      <w:r w:rsidRPr="005F33FF">
        <w:rPr>
          <w:lang w:val="en-IN"/>
        </w:rPr>
        <w:t xml:space="preserve">Enter Value Of B: </w:t>
      </w:r>
    </w:p>
    <w:p w14:paraId="586A508A" w14:textId="77777777" w:rsidR="005F33FF" w:rsidRPr="005F33FF" w:rsidRDefault="005F33FF" w:rsidP="00110DF0">
      <w:pPr>
        <w:spacing w:after="0" w:line="240" w:lineRule="auto"/>
        <w:ind w:left="720"/>
        <w:jc w:val="both"/>
        <w:rPr>
          <w:lang w:val="en-IN"/>
        </w:rPr>
      </w:pPr>
      <w:r w:rsidRPr="005F33FF">
        <w:rPr>
          <w:lang w:val="en-IN"/>
        </w:rPr>
        <w:t>4</w:t>
      </w:r>
    </w:p>
    <w:p w14:paraId="01A0A038" w14:textId="77777777" w:rsidR="005F33FF" w:rsidRPr="005F33FF" w:rsidRDefault="005F33FF" w:rsidP="00110DF0">
      <w:pPr>
        <w:spacing w:after="0" w:line="240" w:lineRule="auto"/>
        <w:ind w:left="720"/>
        <w:jc w:val="both"/>
        <w:rPr>
          <w:lang w:val="en-IN"/>
        </w:rPr>
      </w:pPr>
      <w:r w:rsidRPr="005F33FF">
        <w:rPr>
          <w:lang w:val="en-IN"/>
        </w:rPr>
        <w:t>Arithmetic Operators:</w:t>
      </w:r>
    </w:p>
    <w:p w14:paraId="0A2F2EE8" w14:textId="77777777" w:rsidR="005F33FF" w:rsidRPr="005F33FF" w:rsidRDefault="005F33FF" w:rsidP="00110DF0">
      <w:pPr>
        <w:spacing w:after="0" w:line="240" w:lineRule="auto"/>
        <w:ind w:left="720"/>
        <w:jc w:val="both"/>
        <w:rPr>
          <w:lang w:val="en-IN"/>
        </w:rPr>
      </w:pPr>
      <w:r w:rsidRPr="005F33FF">
        <w:rPr>
          <w:lang w:val="en-IN"/>
        </w:rPr>
        <w:t>a + b = 9</w:t>
      </w:r>
    </w:p>
    <w:p w14:paraId="4F27345A" w14:textId="77777777" w:rsidR="005F33FF" w:rsidRPr="005F33FF" w:rsidRDefault="005F33FF" w:rsidP="00110DF0">
      <w:pPr>
        <w:spacing w:after="0"/>
        <w:ind w:left="720"/>
        <w:jc w:val="both"/>
        <w:rPr>
          <w:lang w:val="en-IN"/>
        </w:rPr>
      </w:pPr>
      <w:r w:rsidRPr="005F33FF">
        <w:rPr>
          <w:lang w:val="en-IN"/>
        </w:rPr>
        <w:t>a - b = 1</w:t>
      </w:r>
    </w:p>
    <w:p w14:paraId="2E103D45" w14:textId="77777777" w:rsidR="005F33FF" w:rsidRPr="005F33FF" w:rsidRDefault="005F33FF" w:rsidP="00110DF0">
      <w:pPr>
        <w:spacing w:after="0"/>
        <w:ind w:left="720"/>
        <w:jc w:val="both"/>
        <w:rPr>
          <w:lang w:val="en-IN"/>
        </w:rPr>
      </w:pPr>
      <w:r w:rsidRPr="005F33FF">
        <w:rPr>
          <w:lang w:val="en-IN"/>
        </w:rPr>
        <w:lastRenderedPageBreak/>
        <w:t>a * b = 20</w:t>
      </w:r>
    </w:p>
    <w:p w14:paraId="400B56AF" w14:textId="77777777" w:rsidR="005F33FF" w:rsidRPr="005F33FF" w:rsidRDefault="005F33FF" w:rsidP="00110DF0">
      <w:pPr>
        <w:spacing w:after="0"/>
        <w:ind w:left="720"/>
        <w:jc w:val="both"/>
        <w:rPr>
          <w:lang w:val="en-IN"/>
        </w:rPr>
      </w:pPr>
      <w:r w:rsidRPr="005F33FF">
        <w:rPr>
          <w:lang w:val="en-IN"/>
        </w:rPr>
        <w:t>a / b = 1</w:t>
      </w:r>
    </w:p>
    <w:p w14:paraId="1662A2BC" w14:textId="73B245BD" w:rsidR="005F33FF" w:rsidRPr="005F33FF" w:rsidRDefault="005F33FF" w:rsidP="00110DF0">
      <w:pPr>
        <w:spacing w:after="0"/>
        <w:ind w:left="720"/>
        <w:jc w:val="both"/>
        <w:rPr>
          <w:lang w:val="en-IN"/>
        </w:rPr>
      </w:pPr>
      <w:r w:rsidRPr="005F33FF">
        <w:rPr>
          <w:lang w:val="en-IN"/>
        </w:rPr>
        <w:t>a % b = 1</w:t>
      </w:r>
    </w:p>
    <w:p w14:paraId="6109C469" w14:textId="77777777" w:rsidR="005F33FF" w:rsidRPr="005F33FF" w:rsidRDefault="005F33FF" w:rsidP="00110DF0">
      <w:pPr>
        <w:spacing w:after="0"/>
        <w:ind w:left="720"/>
        <w:jc w:val="both"/>
        <w:rPr>
          <w:lang w:val="en-IN"/>
        </w:rPr>
      </w:pPr>
      <w:r w:rsidRPr="005F33FF">
        <w:rPr>
          <w:lang w:val="en-IN"/>
        </w:rPr>
        <w:t>Relational Operators:</w:t>
      </w:r>
    </w:p>
    <w:p w14:paraId="4EC0E03D" w14:textId="77777777" w:rsidR="005F33FF" w:rsidRPr="005F33FF" w:rsidRDefault="005F33FF" w:rsidP="00110DF0">
      <w:pPr>
        <w:spacing w:after="0"/>
        <w:ind w:left="720"/>
        <w:jc w:val="both"/>
        <w:rPr>
          <w:lang w:val="en-IN"/>
        </w:rPr>
      </w:pPr>
      <w:r w:rsidRPr="005F33FF">
        <w:rPr>
          <w:lang w:val="en-IN"/>
        </w:rPr>
        <w:t>a == b: false</w:t>
      </w:r>
    </w:p>
    <w:p w14:paraId="586753CF" w14:textId="77777777" w:rsidR="005F33FF" w:rsidRPr="005F33FF" w:rsidRDefault="005F33FF" w:rsidP="00110DF0">
      <w:pPr>
        <w:spacing w:after="0"/>
        <w:ind w:left="720"/>
        <w:jc w:val="both"/>
        <w:rPr>
          <w:lang w:val="en-IN"/>
        </w:rPr>
      </w:pPr>
      <w:proofErr w:type="gramStart"/>
      <w:r w:rsidRPr="005F33FF">
        <w:rPr>
          <w:lang w:val="en-IN"/>
        </w:rPr>
        <w:t>a !</w:t>
      </w:r>
      <w:proofErr w:type="gramEnd"/>
      <w:r w:rsidRPr="005F33FF">
        <w:rPr>
          <w:lang w:val="en-IN"/>
        </w:rPr>
        <w:t>= b: true</w:t>
      </w:r>
    </w:p>
    <w:p w14:paraId="0F070943" w14:textId="77777777" w:rsidR="005F33FF" w:rsidRPr="005F33FF" w:rsidRDefault="005F33FF" w:rsidP="00110DF0">
      <w:pPr>
        <w:spacing w:after="0"/>
        <w:ind w:left="720"/>
        <w:jc w:val="both"/>
        <w:rPr>
          <w:lang w:val="en-IN"/>
        </w:rPr>
      </w:pPr>
      <w:r w:rsidRPr="005F33FF">
        <w:rPr>
          <w:lang w:val="en-IN"/>
        </w:rPr>
        <w:t>a &gt; b: true</w:t>
      </w:r>
    </w:p>
    <w:p w14:paraId="1BFB19BF" w14:textId="77777777" w:rsidR="005F33FF" w:rsidRPr="005F33FF" w:rsidRDefault="005F33FF" w:rsidP="00110DF0">
      <w:pPr>
        <w:spacing w:after="0"/>
        <w:ind w:left="720"/>
        <w:jc w:val="both"/>
        <w:rPr>
          <w:lang w:val="en-IN"/>
        </w:rPr>
      </w:pPr>
      <w:r w:rsidRPr="005F33FF">
        <w:rPr>
          <w:lang w:val="en-IN"/>
        </w:rPr>
        <w:t>a &lt; b: false</w:t>
      </w:r>
    </w:p>
    <w:p w14:paraId="0B177607" w14:textId="77777777" w:rsidR="005F33FF" w:rsidRPr="005F33FF" w:rsidRDefault="005F33FF" w:rsidP="00110DF0">
      <w:pPr>
        <w:spacing w:after="0"/>
        <w:ind w:left="720"/>
        <w:jc w:val="both"/>
        <w:rPr>
          <w:lang w:val="en-IN"/>
        </w:rPr>
      </w:pPr>
      <w:r w:rsidRPr="005F33FF">
        <w:rPr>
          <w:lang w:val="en-IN"/>
        </w:rPr>
        <w:t>a &gt;= b: true</w:t>
      </w:r>
    </w:p>
    <w:p w14:paraId="0BC26FBB" w14:textId="4E0131D4" w:rsidR="005F33FF" w:rsidRPr="005F33FF" w:rsidRDefault="005F33FF" w:rsidP="00F23EA0">
      <w:pPr>
        <w:spacing w:after="0"/>
        <w:ind w:left="720"/>
        <w:jc w:val="both"/>
        <w:rPr>
          <w:lang w:val="en-IN"/>
        </w:rPr>
      </w:pPr>
      <w:r w:rsidRPr="005F33FF">
        <w:rPr>
          <w:lang w:val="en-IN"/>
        </w:rPr>
        <w:t>a &lt;= b: false</w:t>
      </w:r>
    </w:p>
    <w:p w14:paraId="3D45213D" w14:textId="77777777" w:rsidR="005F33FF" w:rsidRPr="005F33FF" w:rsidRDefault="005F33FF" w:rsidP="00110DF0">
      <w:pPr>
        <w:spacing w:after="0"/>
        <w:ind w:left="720"/>
        <w:jc w:val="both"/>
        <w:rPr>
          <w:lang w:val="en-IN"/>
        </w:rPr>
      </w:pPr>
      <w:r w:rsidRPr="005F33FF">
        <w:rPr>
          <w:lang w:val="en-IN"/>
        </w:rPr>
        <w:t>Logical Operators:</w:t>
      </w:r>
    </w:p>
    <w:p w14:paraId="201905DE" w14:textId="77777777" w:rsidR="005F33FF" w:rsidRPr="005F33FF" w:rsidRDefault="005F33FF" w:rsidP="00110DF0">
      <w:pPr>
        <w:spacing w:after="0"/>
        <w:ind w:left="720"/>
        <w:jc w:val="both"/>
        <w:rPr>
          <w:lang w:val="en-IN"/>
        </w:rPr>
      </w:pPr>
      <w:r w:rsidRPr="005F33FF">
        <w:rPr>
          <w:lang w:val="en-IN"/>
        </w:rPr>
        <w:t>x &amp;&amp; y: false</w:t>
      </w:r>
    </w:p>
    <w:p w14:paraId="7B02CDEB" w14:textId="77777777" w:rsidR="005F33FF" w:rsidRPr="005F33FF" w:rsidRDefault="005F33FF" w:rsidP="00110DF0">
      <w:pPr>
        <w:spacing w:after="0"/>
        <w:ind w:left="720"/>
        <w:jc w:val="both"/>
        <w:rPr>
          <w:lang w:val="en-IN"/>
        </w:rPr>
      </w:pPr>
      <w:r w:rsidRPr="005F33FF">
        <w:rPr>
          <w:lang w:val="en-IN"/>
        </w:rPr>
        <w:t>x || y: true</w:t>
      </w:r>
    </w:p>
    <w:p w14:paraId="35A29A05" w14:textId="77777777" w:rsidR="005F33FF" w:rsidRPr="005F33FF" w:rsidRDefault="005F33FF" w:rsidP="00110DF0">
      <w:pPr>
        <w:spacing w:after="0"/>
        <w:ind w:left="720"/>
        <w:jc w:val="both"/>
        <w:rPr>
          <w:lang w:val="en-IN"/>
        </w:rPr>
      </w:pPr>
      <w:proofErr w:type="gramStart"/>
      <w:r w:rsidRPr="005F33FF">
        <w:rPr>
          <w:lang w:val="en-IN"/>
        </w:rPr>
        <w:t>!x</w:t>
      </w:r>
      <w:proofErr w:type="gramEnd"/>
      <w:r w:rsidRPr="005F33FF">
        <w:rPr>
          <w:lang w:val="en-IN"/>
        </w:rPr>
        <w:t>: false</w:t>
      </w:r>
    </w:p>
    <w:p w14:paraId="6D9021B5" w14:textId="77777777" w:rsidR="005F33FF" w:rsidRDefault="005F33FF" w:rsidP="00194C70">
      <w:pPr>
        <w:jc w:val="both"/>
      </w:pPr>
    </w:p>
    <w:p w14:paraId="390E04B3" w14:textId="14395F75" w:rsidR="00B42E49" w:rsidRPr="00B16F51" w:rsidRDefault="00A82E8C" w:rsidP="00A82E8C">
      <w:pPr>
        <w:rPr>
          <w:b/>
          <w:bCs/>
          <w:sz w:val="32"/>
          <w:szCs w:val="32"/>
        </w:rPr>
      </w:pPr>
      <w:r w:rsidRPr="00B16F51">
        <w:rPr>
          <w:b/>
          <w:bCs/>
          <w:sz w:val="32"/>
          <w:szCs w:val="32"/>
        </w:rPr>
        <w:t>5.</w:t>
      </w:r>
      <w:r w:rsidR="00000000" w:rsidRPr="00B16F51">
        <w:rPr>
          <w:b/>
          <w:bCs/>
          <w:sz w:val="32"/>
          <w:szCs w:val="32"/>
        </w:rPr>
        <w:t>What is operator precedence? How does it affect the outcome of expressions?</w:t>
      </w:r>
    </w:p>
    <w:p w14:paraId="228BB2E7" w14:textId="15B74266" w:rsidR="005F33FF" w:rsidRDefault="00AF2836" w:rsidP="00194C70">
      <w:pPr>
        <w:jc w:val="both"/>
      </w:pPr>
      <w:r>
        <w:rPr>
          <w:b/>
          <w:bCs/>
          <w:lang w:val="en-IN"/>
        </w:rPr>
        <w:t xml:space="preserve">Ans) </w:t>
      </w:r>
      <w:r w:rsidR="005F33FF" w:rsidRPr="005F33FF">
        <w:t>Operator precedence in Java (and most programming languages) refers to the rules that determine the order in which operators are evaluated in an expression when there are multiple operators involved</w:t>
      </w:r>
      <w:r w:rsidR="005F33FF">
        <w:t xml:space="preserve"> and</w:t>
      </w:r>
      <w:r w:rsidR="005F33FF" w:rsidRPr="005F33FF">
        <w:t> expressions can contain multiple operators, understanding and following operator precedence ensures that the expression is evaluated correctly and produces the intended result. Ignoring precedence rules or misunderstanding them can lead to unexpected outcomes or logical errors.</w:t>
      </w:r>
    </w:p>
    <w:p w14:paraId="6AC9F716" w14:textId="77777777" w:rsidR="008325DB" w:rsidRDefault="008325DB" w:rsidP="00194C70">
      <w:pPr>
        <w:jc w:val="both"/>
      </w:pPr>
      <w:r>
        <w:t>Ex: int result = (10 + 20) * 3;</w:t>
      </w:r>
    </w:p>
    <w:p w14:paraId="598036D6" w14:textId="6118F3F0" w:rsidR="008325DB" w:rsidRDefault="008325DB" w:rsidP="00194C70">
      <w:pPr>
        <w:jc w:val="both"/>
      </w:pPr>
      <w:proofErr w:type="spellStart"/>
      <w:r>
        <w:t>System.out.println</w:t>
      </w:r>
      <w:proofErr w:type="spellEnd"/>
      <w:r>
        <w:t>(result);</w:t>
      </w:r>
    </w:p>
    <w:p w14:paraId="306E8EF9" w14:textId="7B540D80" w:rsidR="008325DB" w:rsidRDefault="008325DB" w:rsidP="00194C70">
      <w:pPr>
        <w:jc w:val="both"/>
      </w:pPr>
      <w:r>
        <w:t>Output:</w:t>
      </w:r>
    </w:p>
    <w:p w14:paraId="7F1F9567" w14:textId="3948D9CB" w:rsidR="00B42E49" w:rsidRDefault="008325DB" w:rsidP="00194C70">
      <w:pPr>
        <w:jc w:val="both"/>
      </w:pPr>
      <w:r w:rsidRPr="008325DB">
        <w:t>90</w:t>
      </w:r>
    </w:p>
    <w:sectPr w:rsidR="00B42E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622658"/>
    <w:multiLevelType w:val="multilevel"/>
    <w:tmpl w:val="267E03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ED114C"/>
    <w:multiLevelType w:val="multilevel"/>
    <w:tmpl w:val="ADCA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F73020"/>
    <w:multiLevelType w:val="multilevel"/>
    <w:tmpl w:val="D456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4665FF"/>
    <w:multiLevelType w:val="multilevel"/>
    <w:tmpl w:val="89D2B996"/>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A46D87"/>
    <w:multiLevelType w:val="multilevel"/>
    <w:tmpl w:val="4936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04020BA"/>
    <w:multiLevelType w:val="multilevel"/>
    <w:tmpl w:val="50E4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481659"/>
    <w:multiLevelType w:val="hybridMultilevel"/>
    <w:tmpl w:val="37E6C6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14443386"/>
    <w:multiLevelType w:val="multilevel"/>
    <w:tmpl w:val="CDD8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5BE3EF1"/>
    <w:multiLevelType w:val="multilevel"/>
    <w:tmpl w:val="E0D6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EF4D1C"/>
    <w:multiLevelType w:val="multilevel"/>
    <w:tmpl w:val="F282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9546E28"/>
    <w:multiLevelType w:val="multilevel"/>
    <w:tmpl w:val="A9AC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ED16C1E"/>
    <w:multiLevelType w:val="multilevel"/>
    <w:tmpl w:val="EFC6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162A64"/>
    <w:multiLevelType w:val="multilevel"/>
    <w:tmpl w:val="D48A69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98255A"/>
    <w:multiLevelType w:val="multilevel"/>
    <w:tmpl w:val="2B2A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5C6488"/>
    <w:multiLevelType w:val="hybridMultilevel"/>
    <w:tmpl w:val="1CDC9A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7FE4A8E"/>
    <w:multiLevelType w:val="multilevel"/>
    <w:tmpl w:val="BA68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5710DE"/>
    <w:multiLevelType w:val="multilevel"/>
    <w:tmpl w:val="8080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0A541B"/>
    <w:multiLevelType w:val="multilevel"/>
    <w:tmpl w:val="C620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073C3F"/>
    <w:multiLevelType w:val="multilevel"/>
    <w:tmpl w:val="20304E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2C6558"/>
    <w:multiLevelType w:val="multilevel"/>
    <w:tmpl w:val="567A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2C0D87"/>
    <w:multiLevelType w:val="hybridMultilevel"/>
    <w:tmpl w:val="BFBC4B3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8890265"/>
    <w:multiLevelType w:val="multilevel"/>
    <w:tmpl w:val="E9F0464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DD45C2"/>
    <w:multiLevelType w:val="hybridMultilevel"/>
    <w:tmpl w:val="ADCCFD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B48430B"/>
    <w:multiLevelType w:val="hybridMultilevel"/>
    <w:tmpl w:val="5D6085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5AD01FF0"/>
    <w:multiLevelType w:val="multilevel"/>
    <w:tmpl w:val="E4D2D20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47666D"/>
    <w:multiLevelType w:val="hybridMultilevel"/>
    <w:tmpl w:val="608A12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D844ED2"/>
    <w:multiLevelType w:val="multilevel"/>
    <w:tmpl w:val="0C28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1386232"/>
    <w:multiLevelType w:val="multilevel"/>
    <w:tmpl w:val="C082C6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A15942"/>
    <w:multiLevelType w:val="hybridMultilevel"/>
    <w:tmpl w:val="159201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4C225ED"/>
    <w:multiLevelType w:val="multilevel"/>
    <w:tmpl w:val="70D0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9C45CA3"/>
    <w:multiLevelType w:val="multilevel"/>
    <w:tmpl w:val="8F62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1B4C24"/>
    <w:multiLevelType w:val="multilevel"/>
    <w:tmpl w:val="7B28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3E0965"/>
    <w:multiLevelType w:val="multilevel"/>
    <w:tmpl w:val="0D90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3359C6"/>
    <w:multiLevelType w:val="hybridMultilevel"/>
    <w:tmpl w:val="982EB0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7F84882"/>
    <w:multiLevelType w:val="multilevel"/>
    <w:tmpl w:val="B632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FF189D"/>
    <w:multiLevelType w:val="hybridMultilevel"/>
    <w:tmpl w:val="E196CA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79226926"/>
    <w:multiLevelType w:val="multilevel"/>
    <w:tmpl w:val="62B2CA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34413B"/>
    <w:multiLevelType w:val="hybridMultilevel"/>
    <w:tmpl w:val="A1B2A57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7" w15:restartNumberingAfterBreak="0">
    <w:nsid w:val="7BA35D10"/>
    <w:multiLevelType w:val="multilevel"/>
    <w:tmpl w:val="CFAC7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A14AC6"/>
    <w:multiLevelType w:val="hybridMultilevel"/>
    <w:tmpl w:val="0DC6E7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4007423">
    <w:abstractNumId w:val="8"/>
  </w:num>
  <w:num w:numId="2" w16cid:durableId="811139464">
    <w:abstractNumId w:val="6"/>
  </w:num>
  <w:num w:numId="3" w16cid:durableId="2141798516">
    <w:abstractNumId w:val="5"/>
  </w:num>
  <w:num w:numId="4" w16cid:durableId="1074010557">
    <w:abstractNumId w:val="4"/>
  </w:num>
  <w:num w:numId="5" w16cid:durableId="1921021638">
    <w:abstractNumId w:val="7"/>
  </w:num>
  <w:num w:numId="6" w16cid:durableId="2085640479">
    <w:abstractNumId w:val="3"/>
  </w:num>
  <w:num w:numId="7" w16cid:durableId="771631404">
    <w:abstractNumId w:val="2"/>
  </w:num>
  <w:num w:numId="8" w16cid:durableId="849296909">
    <w:abstractNumId w:val="1"/>
  </w:num>
  <w:num w:numId="9" w16cid:durableId="50621652">
    <w:abstractNumId w:val="0"/>
  </w:num>
  <w:num w:numId="10" w16cid:durableId="1803690312">
    <w:abstractNumId w:val="46"/>
  </w:num>
  <w:num w:numId="11" w16cid:durableId="1336692342">
    <w:abstractNumId w:val="28"/>
  </w:num>
  <w:num w:numId="12" w16cid:durableId="1466393614">
    <w:abstractNumId w:val="29"/>
  </w:num>
  <w:num w:numId="13" w16cid:durableId="1865433833">
    <w:abstractNumId w:val="43"/>
  </w:num>
  <w:num w:numId="14" w16cid:durableId="955064473">
    <w:abstractNumId w:val="11"/>
  </w:num>
  <w:num w:numId="15" w16cid:durableId="106513556">
    <w:abstractNumId w:val="20"/>
  </w:num>
  <w:num w:numId="16" w16cid:durableId="1454865814">
    <w:abstractNumId w:val="10"/>
  </w:num>
  <w:num w:numId="17" w16cid:durableId="1974601885">
    <w:abstractNumId w:val="24"/>
  </w:num>
  <w:num w:numId="18" w16cid:durableId="1027098105">
    <w:abstractNumId w:val="17"/>
  </w:num>
  <w:num w:numId="19" w16cid:durableId="580062798">
    <w:abstractNumId w:val="48"/>
  </w:num>
  <w:num w:numId="20" w16cid:durableId="868688681">
    <w:abstractNumId w:val="25"/>
  </w:num>
  <w:num w:numId="21" w16cid:durableId="1865510566">
    <w:abstractNumId w:val="26"/>
  </w:num>
  <w:num w:numId="22" w16cid:durableId="38363665">
    <w:abstractNumId w:val="22"/>
  </w:num>
  <w:num w:numId="23" w16cid:durableId="1492209889">
    <w:abstractNumId w:val="41"/>
  </w:num>
  <w:num w:numId="24" w16cid:durableId="1567640147">
    <w:abstractNumId w:val="14"/>
  </w:num>
  <w:num w:numId="25" w16cid:durableId="1138180682">
    <w:abstractNumId w:val="12"/>
  </w:num>
  <w:num w:numId="26" w16cid:durableId="807354078">
    <w:abstractNumId w:val="39"/>
  </w:num>
  <w:num w:numId="27" w16cid:durableId="60565523">
    <w:abstractNumId w:val="33"/>
  </w:num>
  <w:num w:numId="28" w16cid:durableId="793718139">
    <w:abstractNumId w:val="15"/>
  </w:num>
  <w:num w:numId="29" w16cid:durableId="1785230814">
    <w:abstractNumId w:val="47"/>
  </w:num>
  <w:num w:numId="30" w16cid:durableId="672145879">
    <w:abstractNumId w:val="34"/>
  </w:num>
  <w:num w:numId="31" w16cid:durableId="1452364520">
    <w:abstractNumId w:val="31"/>
  </w:num>
  <w:num w:numId="32" w16cid:durableId="694845391">
    <w:abstractNumId w:val="40"/>
  </w:num>
  <w:num w:numId="33" w16cid:durableId="67044850">
    <w:abstractNumId w:val="32"/>
  </w:num>
  <w:num w:numId="34" w16cid:durableId="317731719">
    <w:abstractNumId w:val="44"/>
  </w:num>
  <w:num w:numId="35" w16cid:durableId="637959804">
    <w:abstractNumId w:val="23"/>
  </w:num>
  <w:num w:numId="36" w16cid:durableId="1867525461">
    <w:abstractNumId w:val="37"/>
  </w:num>
  <w:num w:numId="37" w16cid:durableId="1377270361">
    <w:abstractNumId w:val="42"/>
  </w:num>
  <w:num w:numId="38" w16cid:durableId="1075977944">
    <w:abstractNumId w:val="27"/>
  </w:num>
  <w:num w:numId="39" w16cid:durableId="1142230994">
    <w:abstractNumId w:val="36"/>
  </w:num>
  <w:num w:numId="40" w16cid:durableId="860169147">
    <w:abstractNumId w:val="21"/>
  </w:num>
  <w:num w:numId="41" w16cid:durableId="1501577219">
    <w:abstractNumId w:val="45"/>
  </w:num>
  <w:num w:numId="42" w16cid:durableId="1258710856">
    <w:abstractNumId w:val="9"/>
  </w:num>
  <w:num w:numId="43" w16cid:durableId="366369296">
    <w:abstractNumId w:val="16"/>
  </w:num>
  <w:num w:numId="44" w16cid:durableId="369914324">
    <w:abstractNumId w:val="38"/>
  </w:num>
  <w:num w:numId="45" w16cid:durableId="1621378850">
    <w:abstractNumId w:val="18"/>
  </w:num>
  <w:num w:numId="46" w16cid:durableId="996811942">
    <w:abstractNumId w:val="35"/>
  </w:num>
  <w:num w:numId="47" w16cid:durableId="1388383261">
    <w:abstractNumId w:val="13"/>
  </w:num>
  <w:num w:numId="48" w16cid:durableId="836923462">
    <w:abstractNumId w:val="19"/>
  </w:num>
  <w:num w:numId="49" w16cid:durableId="109413527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01BE"/>
    <w:rsid w:val="00054357"/>
    <w:rsid w:val="0006063C"/>
    <w:rsid w:val="00087E2B"/>
    <w:rsid w:val="00110DF0"/>
    <w:rsid w:val="0015074B"/>
    <w:rsid w:val="00163635"/>
    <w:rsid w:val="00194C70"/>
    <w:rsid w:val="001B517C"/>
    <w:rsid w:val="00220601"/>
    <w:rsid w:val="002707D0"/>
    <w:rsid w:val="002805AF"/>
    <w:rsid w:val="0029639D"/>
    <w:rsid w:val="003058E0"/>
    <w:rsid w:val="00323310"/>
    <w:rsid w:val="00326F90"/>
    <w:rsid w:val="00377BF5"/>
    <w:rsid w:val="00383967"/>
    <w:rsid w:val="003C1B40"/>
    <w:rsid w:val="003D1AB7"/>
    <w:rsid w:val="003F6115"/>
    <w:rsid w:val="004120C1"/>
    <w:rsid w:val="00435644"/>
    <w:rsid w:val="004532C0"/>
    <w:rsid w:val="00470135"/>
    <w:rsid w:val="00482FD6"/>
    <w:rsid w:val="004B48A6"/>
    <w:rsid w:val="004D6179"/>
    <w:rsid w:val="00510126"/>
    <w:rsid w:val="00554D0D"/>
    <w:rsid w:val="00576054"/>
    <w:rsid w:val="00590AC1"/>
    <w:rsid w:val="005A0112"/>
    <w:rsid w:val="005D58FF"/>
    <w:rsid w:val="005D5DBA"/>
    <w:rsid w:val="005F33FF"/>
    <w:rsid w:val="006075BA"/>
    <w:rsid w:val="00636357"/>
    <w:rsid w:val="00637CB3"/>
    <w:rsid w:val="00650F36"/>
    <w:rsid w:val="00665B5B"/>
    <w:rsid w:val="006C164E"/>
    <w:rsid w:val="00717E7D"/>
    <w:rsid w:val="00785214"/>
    <w:rsid w:val="007B55E5"/>
    <w:rsid w:val="00806BBB"/>
    <w:rsid w:val="0081348D"/>
    <w:rsid w:val="008325DB"/>
    <w:rsid w:val="00837127"/>
    <w:rsid w:val="00894629"/>
    <w:rsid w:val="008A0B90"/>
    <w:rsid w:val="008A63DA"/>
    <w:rsid w:val="008A7071"/>
    <w:rsid w:val="008B2313"/>
    <w:rsid w:val="008B4ADE"/>
    <w:rsid w:val="008B621B"/>
    <w:rsid w:val="008C066D"/>
    <w:rsid w:val="008C10B1"/>
    <w:rsid w:val="009225A9"/>
    <w:rsid w:val="00923051"/>
    <w:rsid w:val="009233E3"/>
    <w:rsid w:val="00971C4A"/>
    <w:rsid w:val="009865E4"/>
    <w:rsid w:val="009A161A"/>
    <w:rsid w:val="009C523E"/>
    <w:rsid w:val="009D2F19"/>
    <w:rsid w:val="009E37BB"/>
    <w:rsid w:val="00A07B96"/>
    <w:rsid w:val="00A15DE2"/>
    <w:rsid w:val="00A2053E"/>
    <w:rsid w:val="00A2706E"/>
    <w:rsid w:val="00A4425F"/>
    <w:rsid w:val="00A51E64"/>
    <w:rsid w:val="00A523FB"/>
    <w:rsid w:val="00A736F3"/>
    <w:rsid w:val="00A82E8C"/>
    <w:rsid w:val="00A9084D"/>
    <w:rsid w:val="00AA1D8D"/>
    <w:rsid w:val="00AD460A"/>
    <w:rsid w:val="00AF2836"/>
    <w:rsid w:val="00B16F51"/>
    <w:rsid w:val="00B42E49"/>
    <w:rsid w:val="00B47407"/>
    <w:rsid w:val="00B47730"/>
    <w:rsid w:val="00B519C9"/>
    <w:rsid w:val="00BC13E0"/>
    <w:rsid w:val="00BC4349"/>
    <w:rsid w:val="00C03C6E"/>
    <w:rsid w:val="00C61144"/>
    <w:rsid w:val="00C77519"/>
    <w:rsid w:val="00CB0664"/>
    <w:rsid w:val="00CC4F35"/>
    <w:rsid w:val="00D12385"/>
    <w:rsid w:val="00D62F92"/>
    <w:rsid w:val="00D816E2"/>
    <w:rsid w:val="00DA631A"/>
    <w:rsid w:val="00DB546A"/>
    <w:rsid w:val="00DC0534"/>
    <w:rsid w:val="00DE71A5"/>
    <w:rsid w:val="00DF6470"/>
    <w:rsid w:val="00E16017"/>
    <w:rsid w:val="00E3593D"/>
    <w:rsid w:val="00EA2749"/>
    <w:rsid w:val="00EF4E6A"/>
    <w:rsid w:val="00F11F09"/>
    <w:rsid w:val="00F23EA0"/>
    <w:rsid w:val="00F46BF4"/>
    <w:rsid w:val="00FA3584"/>
    <w:rsid w:val="00FC693F"/>
    <w:rsid w:val="00FD6B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ACA07F"/>
  <w14:defaultImageDpi w14:val="300"/>
  <w15:docId w15:val="{B8025A77-B801-4C8B-9A24-4EBE19617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82FD6"/>
    <w:rPr>
      <w:color w:val="0000FF" w:themeColor="hyperlink"/>
      <w:u w:val="single"/>
    </w:rPr>
  </w:style>
  <w:style w:type="character" w:styleId="UnresolvedMention">
    <w:name w:val="Unresolved Mention"/>
    <w:basedOn w:val="DefaultParagraphFont"/>
    <w:uiPriority w:val="99"/>
    <w:semiHidden/>
    <w:unhideWhenUsed/>
    <w:rsid w:val="00482FD6"/>
    <w:rPr>
      <w:color w:val="605E5C"/>
      <w:shd w:val="clear" w:color="auto" w:fill="E1DFDD"/>
    </w:rPr>
  </w:style>
  <w:style w:type="paragraph" w:styleId="NormalWeb">
    <w:name w:val="Normal (Web)"/>
    <w:basedOn w:val="Normal"/>
    <w:uiPriority w:val="99"/>
    <w:semiHidden/>
    <w:unhideWhenUsed/>
    <w:rsid w:val="000401B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2302</Words>
  <Characters>13123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Kishore Sayz</cp:lastModifiedBy>
  <cp:revision>2</cp:revision>
  <cp:lastPrinted>2025-08-09T15:02:00Z</cp:lastPrinted>
  <dcterms:created xsi:type="dcterms:W3CDTF">2025-08-10T13:00:00Z</dcterms:created>
  <dcterms:modified xsi:type="dcterms:W3CDTF">2025-08-10T13:00:00Z</dcterms:modified>
  <cp:category/>
</cp:coreProperties>
</file>